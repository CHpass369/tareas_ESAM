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0516" w14:textId="4E38CC66" w:rsidR="006B3170" w:rsidRPr="002230BD" w:rsidRDefault="00BC1168" w:rsidP="00BC1168">
      <w:pPr>
        <w:pStyle w:val="Ttulo1"/>
        <w:jc w:val="center"/>
        <w:rPr>
          <w:color w:val="auto"/>
          <w:lang w:val="es-BO"/>
        </w:rPr>
      </w:pPr>
      <w:r w:rsidRPr="002230BD">
        <w:rPr>
          <w:color w:val="auto"/>
          <w:lang w:val="es-BO"/>
        </w:rPr>
        <w:t xml:space="preserve">ACTIVIDAD EN CLASE - SEMANA </w:t>
      </w:r>
      <w:r w:rsidR="002230BD" w:rsidRPr="002230BD">
        <w:rPr>
          <w:color w:val="auto"/>
          <w:lang w:val="es-BO"/>
        </w:rPr>
        <w:t>2</w:t>
      </w:r>
    </w:p>
    <w:p w14:paraId="5F4BDFFA" w14:textId="58093258" w:rsidR="006B3170" w:rsidRPr="002230BD" w:rsidRDefault="002230BD" w:rsidP="002230BD">
      <w:pPr>
        <w:pStyle w:val="Ttulo2"/>
        <w:jc w:val="center"/>
        <w:rPr>
          <w:rFonts w:cstheme="majorHAnsi"/>
          <w:lang w:val="es-BO"/>
        </w:rPr>
      </w:pPr>
      <w:r w:rsidRPr="002230BD">
        <w:rPr>
          <w:rFonts w:cstheme="majorHAnsi"/>
          <w:lang w:val="es-BO"/>
        </w:rPr>
        <w:t xml:space="preserve">PROCESAMIENTO Y LIMPIEZA DE DATOS DE CLIENTES EN ARCHIVOS </w:t>
      </w:r>
      <w:proofErr w:type="spellStart"/>
      <w:r w:rsidRPr="002230BD">
        <w:rPr>
          <w:rFonts w:cstheme="majorHAnsi"/>
          <w:lang w:val="es-BO"/>
        </w:rPr>
        <w:t>TXT</w:t>
      </w:r>
      <w:proofErr w:type="spellEnd"/>
      <w:r w:rsidRPr="002230BD">
        <w:rPr>
          <w:rFonts w:cstheme="majorHAnsi"/>
          <w:lang w:val="es-BO"/>
        </w:rPr>
        <w:t xml:space="preserve">, </w:t>
      </w:r>
      <w:proofErr w:type="spellStart"/>
      <w:r w:rsidRPr="002230BD">
        <w:rPr>
          <w:rFonts w:cstheme="majorHAnsi"/>
          <w:lang w:val="es-BO"/>
        </w:rPr>
        <w:t>CSV</w:t>
      </w:r>
      <w:proofErr w:type="spellEnd"/>
      <w:r w:rsidRPr="002230BD">
        <w:rPr>
          <w:rFonts w:cstheme="majorHAnsi"/>
          <w:lang w:val="es-BO"/>
        </w:rPr>
        <w:t>, JSON Y XML UTILIZANDO PYTHON</w:t>
      </w:r>
    </w:p>
    <w:p w14:paraId="24628959" w14:textId="77777777" w:rsidR="002230BD" w:rsidRPr="002230BD" w:rsidRDefault="002230BD" w:rsidP="002230BD">
      <w:pPr>
        <w:pStyle w:val="Ttulo2"/>
        <w:rPr>
          <w:rFonts w:cstheme="majorHAnsi"/>
          <w:lang w:val="es-BO"/>
        </w:rPr>
      </w:pPr>
      <w:r w:rsidRPr="002230BD">
        <w:rPr>
          <w:rStyle w:val="Textoennegrita"/>
          <w:rFonts w:cstheme="majorHAnsi"/>
          <w:b/>
          <w:bCs/>
          <w:lang w:val="es-BO"/>
        </w:rPr>
        <w:t>Objetivo General</w:t>
      </w:r>
    </w:p>
    <w:p w14:paraId="733BE8CE" w14:textId="77777777" w:rsidR="002230BD" w:rsidRPr="002230BD" w:rsidRDefault="002230BD" w:rsidP="002230BD">
      <w:pPr>
        <w:pStyle w:val="NormalWeb"/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Aplicar estructuras de control, manipulación de cadenas, lectura y escritura de archivos, y manejo de formatos estructurados (</w:t>
      </w:r>
      <w:proofErr w:type="spellStart"/>
      <w:r w:rsidRPr="002230BD">
        <w:rPr>
          <w:rFonts w:asciiTheme="majorHAnsi" w:hAnsiTheme="majorHAnsi" w:cstheme="majorHAnsi"/>
        </w:rPr>
        <w:t>CSV</w:t>
      </w:r>
      <w:proofErr w:type="spellEnd"/>
      <w:r w:rsidRPr="002230BD">
        <w:rPr>
          <w:rFonts w:asciiTheme="majorHAnsi" w:hAnsiTheme="majorHAnsi" w:cstheme="majorHAnsi"/>
        </w:rPr>
        <w:t>, JSON, XML), con el fin de desarrollar un flujo de procesamiento de datos en Python orientado a la limpieza, transformación y análisis básico de información de clientes.</w:t>
      </w:r>
    </w:p>
    <w:p w14:paraId="485B4889" w14:textId="77777777" w:rsidR="002230BD" w:rsidRPr="002230BD" w:rsidRDefault="002230BD" w:rsidP="002230BD">
      <w:pPr>
        <w:pStyle w:val="Ttulo2"/>
        <w:rPr>
          <w:rFonts w:cstheme="majorHAnsi"/>
          <w:lang w:val="es-BO"/>
        </w:rPr>
      </w:pPr>
      <w:r w:rsidRPr="002230BD">
        <w:rPr>
          <w:rStyle w:val="Textoennegrita"/>
          <w:rFonts w:cstheme="majorHAnsi"/>
          <w:b/>
          <w:bCs/>
          <w:lang w:val="es-BO"/>
        </w:rPr>
        <w:t>Descripción de la práctica</w:t>
      </w:r>
    </w:p>
    <w:p w14:paraId="70FA93DF" w14:textId="52C3E8B6" w:rsidR="002230BD" w:rsidRPr="000F5B70" w:rsidRDefault="002230BD" w:rsidP="002230BD">
      <w:pPr>
        <w:pStyle w:val="NormalWeb"/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 xml:space="preserve">El </w:t>
      </w:r>
      <w:proofErr w:type="spellStart"/>
      <w:r w:rsidR="000F5B70" w:rsidRPr="000F5B70">
        <w:rPr>
          <w:rFonts w:asciiTheme="majorHAnsi" w:hAnsiTheme="majorHAnsi" w:cstheme="majorHAnsi"/>
        </w:rPr>
        <w:t>postgraduante</w:t>
      </w:r>
      <w:proofErr w:type="spellEnd"/>
      <w:r w:rsidRPr="000F5B70">
        <w:rPr>
          <w:rFonts w:asciiTheme="majorHAnsi" w:hAnsiTheme="majorHAnsi" w:cstheme="majorHAnsi"/>
        </w:rPr>
        <w:t xml:space="preserve"> desarrollará un script en Python que procese datos de entrada distribuidos en distintos tipos de archivos. A través del uso de condicionales, bucles, funciones integradas de cadenas, y bibliotecas estándar como </w:t>
      </w:r>
      <w:proofErr w:type="spellStart"/>
      <w:r w:rsidRPr="000F5B70">
        <w:rPr>
          <w:rStyle w:val="CdigoHTML"/>
          <w:rFonts w:asciiTheme="majorHAnsi" w:hAnsiTheme="majorHAnsi" w:cstheme="majorHAnsi"/>
          <w:sz w:val="24"/>
          <w:szCs w:val="24"/>
        </w:rPr>
        <w:t>json</w:t>
      </w:r>
      <w:proofErr w:type="spellEnd"/>
      <w:r w:rsidRPr="000F5B70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0F5B70">
        <w:rPr>
          <w:rStyle w:val="CdigoHTML"/>
          <w:rFonts w:asciiTheme="majorHAnsi" w:hAnsiTheme="majorHAnsi" w:cstheme="majorHAnsi"/>
          <w:sz w:val="24"/>
          <w:szCs w:val="24"/>
        </w:rPr>
        <w:t>xml.etree</w:t>
      </w:r>
      <w:proofErr w:type="gramEnd"/>
      <w:r w:rsidRPr="000F5B70">
        <w:rPr>
          <w:rStyle w:val="CdigoHTML"/>
          <w:rFonts w:asciiTheme="majorHAnsi" w:hAnsiTheme="majorHAnsi" w:cstheme="majorHAnsi"/>
          <w:sz w:val="24"/>
          <w:szCs w:val="24"/>
        </w:rPr>
        <w:t>.ElementTree</w:t>
      </w:r>
      <w:proofErr w:type="spellEnd"/>
      <w:r w:rsidRPr="000F5B70">
        <w:rPr>
          <w:rFonts w:asciiTheme="majorHAnsi" w:hAnsiTheme="majorHAnsi" w:cstheme="majorHAnsi"/>
        </w:rPr>
        <w:t xml:space="preserve"> y </w:t>
      </w:r>
      <w:r w:rsidRPr="000F5B70">
        <w:rPr>
          <w:rStyle w:val="CdigoHTML"/>
          <w:rFonts w:asciiTheme="majorHAnsi" w:hAnsiTheme="majorHAnsi" w:cstheme="majorHAnsi"/>
          <w:sz w:val="24"/>
          <w:szCs w:val="24"/>
        </w:rPr>
        <w:t>pandas</w:t>
      </w:r>
      <w:r w:rsidRPr="000F5B70">
        <w:rPr>
          <w:rFonts w:asciiTheme="majorHAnsi" w:hAnsiTheme="majorHAnsi" w:cstheme="majorHAnsi"/>
        </w:rPr>
        <w:t>, se espera que el alumno sea capaz de normalizar datos, generar registros limpios y exportar resultados estructurados, simulando un escenario común de ingeniería de datos.</w:t>
      </w:r>
    </w:p>
    <w:p w14:paraId="6BB15970" w14:textId="4F5ADC20" w:rsidR="002230BD" w:rsidRPr="002230BD" w:rsidRDefault="002230BD" w:rsidP="00BC1168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6"/>
          <w:szCs w:val="26"/>
          <w:lang w:val="es-BO"/>
        </w:rPr>
      </w:pPr>
      <w:r w:rsidRPr="002230BD">
        <w:rPr>
          <w:rFonts w:asciiTheme="majorHAnsi" w:hAnsiTheme="majorHAnsi" w:cstheme="majorHAnsi"/>
          <w:b/>
          <w:bCs/>
          <w:sz w:val="26"/>
          <w:szCs w:val="26"/>
          <w:lang w:val="es-BO"/>
        </w:rPr>
        <w:t>Archivos proporcionados (incluidos en el archivo ZIP):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91"/>
        <w:gridCol w:w="6639"/>
      </w:tblGrid>
      <w:tr w:rsidR="002230BD" w:rsidRPr="002230BD" w14:paraId="6B58A496" w14:textId="77777777" w:rsidTr="00223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22DEE" w14:textId="77777777" w:rsidR="002230BD" w:rsidRPr="002230BD" w:rsidRDefault="002230BD" w:rsidP="002230B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Nombre del archivo</w:t>
            </w:r>
          </w:p>
        </w:tc>
        <w:tc>
          <w:tcPr>
            <w:tcW w:w="0" w:type="auto"/>
            <w:hideMark/>
          </w:tcPr>
          <w:p w14:paraId="0B08CACC" w14:textId="77777777" w:rsidR="002230BD" w:rsidRPr="002230BD" w:rsidRDefault="002230BD" w:rsidP="00223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Descripción</w:t>
            </w:r>
          </w:p>
        </w:tc>
      </w:tr>
      <w:tr w:rsidR="002230BD" w:rsidRPr="002230BD" w14:paraId="5690E929" w14:textId="77777777" w:rsidTr="0022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EFC56" w14:textId="77777777" w:rsidR="002230BD" w:rsidRPr="002230BD" w:rsidRDefault="002230BD" w:rsidP="002230BD">
            <w:pPr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clientes.txt</w:t>
            </w:r>
          </w:p>
        </w:tc>
        <w:tc>
          <w:tcPr>
            <w:tcW w:w="0" w:type="auto"/>
            <w:hideMark/>
          </w:tcPr>
          <w:p w14:paraId="4E13542C" w14:textId="77777777" w:rsidR="002230BD" w:rsidRPr="002230BD" w:rsidRDefault="002230BD" w:rsidP="002230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Lista de nombres con errores comunes: espacios innecesarios, letras desordenadas</w:t>
            </w:r>
          </w:p>
        </w:tc>
      </w:tr>
      <w:tr w:rsidR="002230BD" w:rsidRPr="002230BD" w14:paraId="1A96EE75" w14:textId="77777777" w:rsidTr="00223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A72F" w14:textId="77777777" w:rsidR="002230BD" w:rsidRPr="002230BD" w:rsidRDefault="002230BD" w:rsidP="002230BD">
            <w:pPr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ventas.csv</w:t>
            </w:r>
          </w:p>
        </w:tc>
        <w:tc>
          <w:tcPr>
            <w:tcW w:w="0" w:type="auto"/>
            <w:hideMark/>
          </w:tcPr>
          <w:p w14:paraId="0E136F06" w14:textId="77777777" w:rsidR="002230BD" w:rsidRPr="002230BD" w:rsidRDefault="002230BD" w:rsidP="00223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Registros de ventas por cliente (Nombre, Monto, Fecha)</w:t>
            </w:r>
          </w:p>
        </w:tc>
      </w:tr>
      <w:tr w:rsidR="002230BD" w:rsidRPr="002230BD" w14:paraId="01A29FC0" w14:textId="77777777" w:rsidTr="0022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6B79A" w14:textId="77777777" w:rsidR="002230BD" w:rsidRPr="002230BD" w:rsidRDefault="002230BD" w:rsidP="002230BD">
            <w:pPr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proofErr w:type="spellStart"/>
            <w:proofErr w:type="gramStart"/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config.json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2FE5228" w14:textId="77777777" w:rsidR="002230BD" w:rsidRPr="002230BD" w:rsidRDefault="002230BD" w:rsidP="002230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Parámetros de configuración del procesamiento (umbral, ordenamiento)</w:t>
            </w:r>
          </w:p>
        </w:tc>
      </w:tr>
      <w:tr w:rsidR="002230BD" w:rsidRPr="002230BD" w14:paraId="4212B3D3" w14:textId="77777777" w:rsidTr="00223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74CB5" w14:textId="77777777" w:rsidR="002230BD" w:rsidRPr="002230BD" w:rsidRDefault="002230BD" w:rsidP="002230BD">
            <w:pPr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clientes.xml</w:t>
            </w:r>
          </w:p>
        </w:tc>
        <w:tc>
          <w:tcPr>
            <w:tcW w:w="0" w:type="auto"/>
            <w:hideMark/>
          </w:tcPr>
          <w:p w14:paraId="1CA6B24B" w14:textId="77777777" w:rsidR="002230BD" w:rsidRPr="002230BD" w:rsidRDefault="002230BD" w:rsidP="00223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Información adicional de clientes (nombre, edad, ciudad)</w:t>
            </w:r>
          </w:p>
        </w:tc>
      </w:tr>
      <w:tr w:rsidR="002230BD" w:rsidRPr="002230BD" w14:paraId="2CC2BD24" w14:textId="77777777" w:rsidTr="0022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9718E" w14:textId="77777777" w:rsidR="002230BD" w:rsidRPr="002230BD" w:rsidRDefault="002230BD" w:rsidP="002230BD">
            <w:pPr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log.txt</w:t>
            </w:r>
          </w:p>
        </w:tc>
        <w:tc>
          <w:tcPr>
            <w:tcW w:w="0" w:type="auto"/>
            <w:hideMark/>
          </w:tcPr>
          <w:p w14:paraId="4DD62E80" w14:textId="77777777" w:rsidR="002230BD" w:rsidRPr="002230BD" w:rsidRDefault="002230BD" w:rsidP="002230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</w:pPr>
            <w:r w:rsidRPr="002230BD">
              <w:rPr>
                <w:rFonts w:asciiTheme="majorHAnsi" w:eastAsia="Times New Roman" w:hAnsiTheme="majorHAnsi" w:cstheme="majorHAnsi"/>
                <w:sz w:val="24"/>
                <w:szCs w:val="24"/>
                <w:lang w:val="es-BO" w:eastAsia="es-BO"/>
              </w:rPr>
              <w:t>Archivo para registrar las operaciones del script</w:t>
            </w:r>
          </w:p>
        </w:tc>
      </w:tr>
    </w:tbl>
    <w:p w14:paraId="11B06B38" w14:textId="18749031" w:rsidR="002230BD" w:rsidRPr="002230BD" w:rsidRDefault="002230BD" w:rsidP="00BC1168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 w:cstheme="majorHAnsi"/>
          <w:lang w:val="es-BO"/>
        </w:rPr>
      </w:pPr>
    </w:p>
    <w:p w14:paraId="705C7BAE" w14:textId="77777777" w:rsidR="002230BD" w:rsidRPr="002230BD" w:rsidRDefault="002230BD" w:rsidP="002230BD">
      <w:pPr>
        <w:pStyle w:val="Ttulo2"/>
        <w:rPr>
          <w:rFonts w:cstheme="majorHAnsi"/>
          <w:lang w:val="es-BO"/>
        </w:rPr>
      </w:pPr>
      <w:r w:rsidRPr="002230BD">
        <w:rPr>
          <w:rStyle w:val="Textoennegrita"/>
          <w:rFonts w:cstheme="majorHAnsi"/>
          <w:b/>
          <w:bCs/>
          <w:lang w:val="es-BO"/>
        </w:rPr>
        <w:t>Instrucciones de desarrollo</w:t>
      </w:r>
    </w:p>
    <w:p w14:paraId="2701B1C8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1.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 xml:space="preserve">Lectura y limpieza de </w:t>
      </w:r>
      <w:r w:rsidRPr="002230BD">
        <w:rPr>
          <w:rStyle w:val="CdigoHTML"/>
          <w:rFonts w:asciiTheme="majorHAnsi" w:eastAsiaTheme="majorEastAsia" w:hAnsiTheme="majorHAnsi" w:cstheme="majorHAnsi"/>
          <w:color w:val="auto"/>
          <w:sz w:val="26"/>
          <w:szCs w:val="26"/>
          <w:lang w:val="es-BO"/>
        </w:rPr>
        <w:t>clientes.txt</w:t>
      </w:r>
    </w:p>
    <w:p w14:paraId="070E0AF8" w14:textId="77777777" w:rsidR="002230BD" w:rsidRPr="009F0D55" w:rsidRDefault="002230BD" w:rsidP="002230B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9F0D55">
        <w:rPr>
          <w:rFonts w:asciiTheme="majorHAnsi" w:hAnsiTheme="majorHAnsi" w:cstheme="majorHAnsi"/>
        </w:rPr>
        <w:t>Leer el archivo línea por línea ignorando líneas vacías o con espacios.</w:t>
      </w:r>
    </w:p>
    <w:p w14:paraId="40C7803E" w14:textId="77777777" w:rsidR="002230BD" w:rsidRPr="009F0D55" w:rsidRDefault="002230BD" w:rsidP="002230B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9F0D55">
        <w:rPr>
          <w:rFonts w:asciiTheme="majorHAnsi" w:hAnsiTheme="majorHAnsi" w:cstheme="majorHAnsi"/>
        </w:rPr>
        <w:t xml:space="preserve">Limpiar cada nombre utilizando </w:t>
      </w:r>
      <w:proofErr w:type="spellStart"/>
      <w:proofErr w:type="gramStart"/>
      <w:r w:rsidRPr="009F0D55">
        <w:rPr>
          <w:rStyle w:val="CdigoHTML"/>
          <w:rFonts w:asciiTheme="majorHAnsi" w:hAnsiTheme="majorHAnsi" w:cstheme="majorHAnsi"/>
          <w:sz w:val="24"/>
          <w:szCs w:val="24"/>
        </w:rPr>
        <w:t>strip</w:t>
      </w:r>
      <w:proofErr w:type="spellEnd"/>
      <w:r w:rsidRPr="009F0D55">
        <w:rPr>
          <w:rStyle w:val="CdigoHTML"/>
          <w:rFonts w:asciiTheme="majorHAnsi" w:hAnsiTheme="majorHAnsi" w:cstheme="majorHAnsi"/>
          <w:sz w:val="24"/>
          <w:szCs w:val="24"/>
        </w:rPr>
        <w:t>(</w:t>
      </w:r>
      <w:proofErr w:type="gramEnd"/>
      <w:r w:rsidRPr="009F0D55">
        <w:rPr>
          <w:rStyle w:val="CdigoHTML"/>
          <w:rFonts w:asciiTheme="majorHAnsi" w:hAnsiTheme="majorHAnsi" w:cstheme="majorHAnsi"/>
          <w:sz w:val="24"/>
          <w:szCs w:val="24"/>
        </w:rPr>
        <w:t>)</w:t>
      </w:r>
      <w:r w:rsidRPr="009F0D55">
        <w:rPr>
          <w:rFonts w:asciiTheme="majorHAnsi" w:hAnsiTheme="majorHAnsi" w:cstheme="majorHAnsi"/>
        </w:rPr>
        <w:t xml:space="preserve"> y </w:t>
      </w:r>
      <w:proofErr w:type="spellStart"/>
      <w:r w:rsidRPr="009F0D55">
        <w:rPr>
          <w:rStyle w:val="CdigoHTML"/>
          <w:rFonts w:asciiTheme="majorHAnsi" w:hAnsiTheme="majorHAnsi" w:cstheme="majorHAnsi"/>
          <w:sz w:val="24"/>
          <w:szCs w:val="24"/>
        </w:rPr>
        <w:t>title</w:t>
      </w:r>
      <w:proofErr w:type="spellEnd"/>
      <w:r w:rsidRPr="009F0D55">
        <w:rPr>
          <w:rStyle w:val="CdigoHTML"/>
          <w:rFonts w:asciiTheme="majorHAnsi" w:hAnsiTheme="majorHAnsi" w:cstheme="majorHAnsi"/>
          <w:sz w:val="24"/>
          <w:szCs w:val="24"/>
        </w:rPr>
        <w:t>()</w:t>
      </w:r>
      <w:r w:rsidRPr="009F0D55">
        <w:rPr>
          <w:rFonts w:asciiTheme="majorHAnsi" w:hAnsiTheme="majorHAnsi" w:cstheme="majorHAnsi"/>
        </w:rPr>
        <w:t>.</w:t>
      </w:r>
    </w:p>
    <w:p w14:paraId="408FB48C" w14:textId="77777777" w:rsidR="002230BD" w:rsidRPr="002230BD" w:rsidRDefault="002230BD" w:rsidP="002230B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lastRenderedPageBreak/>
        <w:t>Almacenar los nombres limpios en una lista y registrar en el log cuántos nombres únicos se obtuvieron.</w:t>
      </w:r>
    </w:p>
    <w:p w14:paraId="640E3985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2.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 xml:space="preserve">Lectura de parámetros desde </w:t>
      </w:r>
      <w:proofErr w:type="spellStart"/>
      <w:proofErr w:type="gramStart"/>
      <w:r w:rsidRPr="002230BD">
        <w:rPr>
          <w:rStyle w:val="CdigoHTML"/>
          <w:rFonts w:asciiTheme="majorHAnsi" w:eastAsiaTheme="majorEastAsia" w:hAnsiTheme="majorHAnsi" w:cstheme="majorHAnsi"/>
          <w:color w:val="auto"/>
          <w:sz w:val="26"/>
          <w:szCs w:val="26"/>
          <w:lang w:val="es-BO"/>
        </w:rPr>
        <w:t>config.json</w:t>
      </w:r>
      <w:proofErr w:type="spellEnd"/>
      <w:proofErr w:type="gramEnd"/>
    </w:p>
    <w:p w14:paraId="10C19B48" w14:textId="77777777" w:rsidR="002230BD" w:rsidRPr="002230BD" w:rsidRDefault="002230BD" w:rsidP="002230BD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Leer los parámetros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proofErr w:type="spellStart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limite_ventas</w:t>
      </w:r>
      <w:proofErr w:type="spellEnd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r w:rsidRPr="002230BD">
        <w:rPr>
          <w:rFonts w:asciiTheme="majorHAnsi" w:hAnsiTheme="majorHAnsi" w:cstheme="majorHAnsi"/>
        </w:rPr>
        <w:t xml:space="preserve"> y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proofErr w:type="spellStart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ordenar_por</w:t>
      </w:r>
      <w:proofErr w:type="spellEnd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r w:rsidRPr="002230BD">
        <w:rPr>
          <w:rFonts w:asciiTheme="majorHAnsi" w:hAnsiTheme="majorHAnsi" w:cstheme="majorHAnsi"/>
        </w:rPr>
        <w:t xml:space="preserve"> desde el archivo JSON.</w:t>
      </w:r>
    </w:p>
    <w:p w14:paraId="6E6EC536" w14:textId="77777777" w:rsidR="002230BD" w:rsidRPr="002230BD" w:rsidRDefault="002230BD" w:rsidP="002230BD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Imprimir estos valores como parte del log del script.</w:t>
      </w:r>
    </w:p>
    <w:p w14:paraId="2A90A154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3.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 xml:space="preserve">Procesamiento de </w:t>
      </w:r>
      <w:r w:rsidRPr="002230BD">
        <w:rPr>
          <w:rStyle w:val="CdigoHTML"/>
          <w:rFonts w:asciiTheme="majorHAnsi" w:eastAsiaTheme="majorEastAsia" w:hAnsiTheme="majorHAnsi" w:cstheme="majorHAnsi"/>
          <w:color w:val="auto"/>
          <w:sz w:val="26"/>
          <w:szCs w:val="26"/>
          <w:lang w:val="es-BO"/>
        </w:rPr>
        <w:t>ventas.csv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 xml:space="preserve"> con </w:t>
      </w:r>
      <w:r w:rsidRPr="002230BD">
        <w:rPr>
          <w:rStyle w:val="CdigoHTML"/>
          <w:rFonts w:asciiTheme="majorHAnsi" w:eastAsiaTheme="majorEastAsia" w:hAnsiTheme="majorHAnsi" w:cstheme="majorHAnsi"/>
          <w:color w:val="auto"/>
          <w:sz w:val="26"/>
          <w:szCs w:val="26"/>
          <w:lang w:val="es-BO"/>
        </w:rPr>
        <w:t>pandas</w:t>
      </w:r>
    </w:p>
    <w:p w14:paraId="0989DEF9" w14:textId="77777777" w:rsidR="002230BD" w:rsidRPr="002230BD" w:rsidRDefault="002230BD" w:rsidP="002230B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Leer el archivo </w:t>
      </w:r>
      <w:proofErr w:type="spellStart"/>
      <w:r w:rsidRPr="002230BD">
        <w:rPr>
          <w:rFonts w:asciiTheme="majorHAnsi" w:hAnsiTheme="majorHAnsi" w:cstheme="majorHAnsi"/>
        </w:rPr>
        <w:t>CSV</w:t>
      </w:r>
      <w:proofErr w:type="spellEnd"/>
      <w:r w:rsidRPr="002230BD">
        <w:rPr>
          <w:rFonts w:asciiTheme="majorHAnsi" w:hAnsiTheme="majorHAnsi" w:cstheme="majorHAnsi"/>
        </w:rPr>
        <w:t xml:space="preserve"> con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pandas</w:t>
      </w:r>
      <w:r w:rsidRPr="002230BD">
        <w:rPr>
          <w:rFonts w:asciiTheme="majorHAnsi" w:hAnsiTheme="majorHAnsi" w:cstheme="majorHAnsi"/>
        </w:rPr>
        <w:t>.</w:t>
      </w:r>
    </w:p>
    <w:p w14:paraId="093BA691" w14:textId="77777777" w:rsidR="002230BD" w:rsidRPr="002230BD" w:rsidRDefault="002230BD" w:rsidP="002230B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Filtrar ventas mayores o iguales al valor definido en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proofErr w:type="spellStart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limite_ventas</w:t>
      </w:r>
      <w:proofErr w:type="spellEnd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r w:rsidRPr="002230BD">
        <w:rPr>
          <w:rFonts w:asciiTheme="majorHAnsi" w:hAnsiTheme="majorHAnsi" w:cstheme="majorHAnsi"/>
        </w:rPr>
        <w:t>.</w:t>
      </w:r>
    </w:p>
    <w:p w14:paraId="5071AD51" w14:textId="77777777" w:rsidR="002230BD" w:rsidRPr="002230BD" w:rsidRDefault="002230BD" w:rsidP="002230B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Agrupar por cliente y calcular el total de ventas por nombre.</w:t>
      </w:r>
    </w:p>
    <w:p w14:paraId="3412CF73" w14:textId="77777777" w:rsidR="002230BD" w:rsidRPr="002230BD" w:rsidRDefault="002230BD" w:rsidP="002230B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Ordenar según el campo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proofErr w:type="spellStart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ordenar_por</w:t>
      </w:r>
      <w:proofErr w:type="spellEnd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"</w:t>
      </w:r>
      <w:r w:rsidRPr="002230BD">
        <w:rPr>
          <w:rFonts w:asciiTheme="majorHAnsi" w:hAnsiTheme="majorHAnsi" w:cstheme="majorHAnsi"/>
        </w:rPr>
        <w:t>.</w:t>
      </w:r>
    </w:p>
    <w:p w14:paraId="50AD2C25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4.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 xml:space="preserve">Lectura de </w:t>
      </w:r>
      <w:r w:rsidRPr="002230BD">
        <w:rPr>
          <w:rStyle w:val="CdigoHTML"/>
          <w:rFonts w:asciiTheme="majorHAnsi" w:eastAsiaTheme="majorEastAsia" w:hAnsiTheme="majorHAnsi" w:cstheme="majorHAnsi"/>
          <w:color w:val="auto"/>
          <w:sz w:val="26"/>
          <w:szCs w:val="26"/>
          <w:lang w:val="es-BO"/>
        </w:rPr>
        <w:t>clientes.xml</w:t>
      </w:r>
    </w:p>
    <w:p w14:paraId="1E835837" w14:textId="77777777" w:rsidR="002230BD" w:rsidRPr="000F5B70" w:rsidRDefault="002230BD" w:rsidP="002230BD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 xml:space="preserve">Utilizar </w:t>
      </w:r>
      <w:proofErr w:type="spellStart"/>
      <w:proofErr w:type="gramStart"/>
      <w:r w:rsidRPr="000F5B70">
        <w:rPr>
          <w:rStyle w:val="CdigoHTML"/>
          <w:rFonts w:asciiTheme="majorHAnsi" w:hAnsiTheme="majorHAnsi" w:cstheme="majorHAnsi"/>
          <w:sz w:val="24"/>
          <w:szCs w:val="24"/>
        </w:rPr>
        <w:t>xml.etree</w:t>
      </w:r>
      <w:proofErr w:type="gramEnd"/>
      <w:r w:rsidRPr="000F5B70">
        <w:rPr>
          <w:rStyle w:val="CdigoHTML"/>
          <w:rFonts w:asciiTheme="majorHAnsi" w:hAnsiTheme="majorHAnsi" w:cstheme="majorHAnsi"/>
          <w:sz w:val="24"/>
          <w:szCs w:val="24"/>
        </w:rPr>
        <w:t>.ElementTree</w:t>
      </w:r>
      <w:proofErr w:type="spellEnd"/>
      <w:r w:rsidRPr="000F5B70">
        <w:rPr>
          <w:rFonts w:asciiTheme="majorHAnsi" w:hAnsiTheme="majorHAnsi" w:cstheme="majorHAnsi"/>
        </w:rPr>
        <w:t xml:space="preserve"> para extraer:</w:t>
      </w:r>
    </w:p>
    <w:p w14:paraId="2FDC087A" w14:textId="77777777" w:rsidR="002230BD" w:rsidRPr="000F5B70" w:rsidRDefault="002230BD" w:rsidP="002230BD">
      <w:pPr>
        <w:pStyle w:val="NormalWeb"/>
        <w:numPr>
          <w:ilvl w:val="1"/>
          <w:numId w:val="14"/>
        </w:numPr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>Nombre</w:t>
      </w:r>
    </w:p>
    <w:p w14:paraId="273E09A3" w14:textId="77777777" w:rsidR="002230BD" w:rsidRPr="000F5B70" w:rsidRDefault="002230BD" w:rsidP="002230BD">
      <w:pPr>
        <w:pStyle w:val="NormalWeb"/>
        <w:numPr>
          <w:ilvl w:val="1"/>
          <w:numId w:val="14"/>
        </w:numPr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>Edad</w:t>
      </w:r>
    </w:p>
    <w:p w14:paraId="1204797A" w14:textId="77777777" w:rsidR="002230BD" w:rsidRPr="000F5B70" w:rsidRDefault="002230BD" w:rsidP="002230BD">
      <w:pPr>
        <w:pStyle w:val="NormalWeb"/>
        <w:numPr>
          <w:ilvl w:val="1"/>
          <w:numId w:val="14"/>
        </w:numPr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>Ciudad</w:t>
      </w:r>
    </w:p>
    <w:p w14:paraId="50B4E6D4" w14:textId="77777777" w:rsidR="002230BD" w:rsidRPr="000F5B70" w:rsidRDefault="002230BD" w:rsidP="002230BD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0F5B70">
        <w:rPr>
          <w:rFonts w:asciiTheme="majorHAnsi" w:hAnsiTheme="majorHAnsi" w:cstheme="majorHAnsi"/>
        </w:rPr>
        <w:t>Vincular esta información con los nombres ya normalizados del paso 1.</w:t>
      </w:r>
    </w:p>
    <w:p w14:paraId="470844FB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5.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>Unificación de la información</w:t>
      </w:r>
    </w:p>
    <w:p w14:paraId="234B3597" w14:textId="77777777" w:rsidR="002230BD" w:rsidRPr="002230BD" w:rsidRDefault="002230BD" w:rsidP="002230BD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Para cada cliente presente en los archivos, combinar la información:</w:t>
      </w:r>
    </w:p>
    <w:p w14:paraId="1753A49F" w14:textId="77777777" w:rsidR="002230BD" w:rsidRPr="002230BD" w:rsidRDefault="002230BD" w:rsidP="002230BD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Nombre limpio</w:t>
      </w:r>
    </w:p>
    <w:p w14:paraId="7EDF152A" w14:textId="77777777" w:rsidR="002230BD" w:rsidRPr="002230BD" w:rsidRDefault="002230BD" w:rsidP="002230BD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Ciudad (desde XML)</w:t>
      </w:r>
    </w:p>
    <w:p w14:paraId="4F3BEF4F" w14:textId="77777777" w:rsidR="002230BD" w:rsidRPr="002230BD" w:rsidRDefault="002230BD" w:rsidP="002230BD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Edad (desde XML)</w:t>
      </w:r>
    </w:p>
    <w:p w14:paraId="495877B3" w14:textId="77777777" w:rsidR="002230BD" w:rsidRPr="002230BD" w:rsidRDefault="002230BD" w:rsidP="002230BD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proofErr w:type="gramStart"/>
      <w:r w:rsidRPr="002230BD">
        <w:rPr>
          <w:rFonts w:asciiTheme="majorHAnsi" w:hAnsiTheme="majorHAnsi" w:cstheme="majorHAnsi"/>
        </w:rPr>
        <w:t>Total</w:t>
      </w:r>
      <w:proofErr w:type="gramEnd"/>
      <w:r w:rsidRPr="002230BD">
        <w:rPr>
          <w:rFonts w:asciiTheme="majorHAnsi" w:hAnsiTheme="majorHAnsi" w:cstheme="majorHAnsi"/>
        </w:rPr>
        <w:t xml:space="preserve"> de ventas (desde </w:t>
      </w:r>
      <w:proofErr w:type="spellStart"/>
      <w:r w:rsidRPr="002230BD">
        <w:rPr>
          <w:rFonts w:asciiTheme="majorHAnsi" w:hAnsiTheme="majorHAnsi" w:cstheme="majorHAnsi"/>
        </w:rPr>
        <w:t>CSV</w:t>
      </w:r>
      <w:proofErr w:type="spellEnd"/>
      <w:r w:rsidRPr="002230BD">
        <w:rPr>
          <w:rFonts w:asciiTheme="majorHAnsi" w:hAnsiTheme="majorHAnsi" w:cstheme="majorHAnsi"/>
        </w:rPr>
        <w:t>)</w:t>
      </w:r>
    </w:p>
    <w:p w14:paraId="61F4EB3D" w14:textId="77777777" w:rsidR="002230BD" w:rsidRPr="002230BD" w:rsidRDefault="002230BD" w:rsidP="002230BD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Indicador </w:t>
      </w:r>
      <w:proofErr w:type="spellStart"/>
      <w:r w:rsidRPr="002230BD">
        <w:rPr>
          <w:rStyle w:val="CdigoHTML"/>
          <w:rFonts w:asciiTheme="majorHAnsi" w:hAnsiTheme="majorHAnsi" w:cstheme="majorHAnsi"/>
          <w:sz w:val="24"/>
          <w:szCs w:val="24"/>
        </w:rPr>
        <w:t>es_mayor_edad</w:t>
      </w:r>
      <w:proofErr w:type="spellEnd"/>
      <w:r w:rsidRPr="002230BD">
        <w:rPr>
          <w:rFonts w:asciiTheme="majorHAnsi" w:hAnsiTheme="majorHAnsi" w:cstheme="majorHAnsi"/>
        </w:rPr>
        <w:t xml:space="preserve"> (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True</w:t>
      </w:r>
      <w:r w:rsidRPr="002230BD">
        <w:rPr>
          <w:rFonts w:asciiTheme="majorHAnsi" w:hAnsiTheme="majorHAnsi" w:cstheme="majorHAnsi"/>
        </w:rPr>
        <w:t xml:space="preserve"> si edad &gt;= 18)</w:t>
      </w:r>
    </w:p>
    <w:p w14:paraId="0BF15B81" w14:textId="77777777" w:rsidR="002230BD" w:rsidRPr="002230BD" w:rsidRDefault="002230BD" w:rsidP="002230BD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Almacenar los datos combinados en una nueva estructura.</w:t>
      </w:r>
    </w:p>
    <w:p w14:paraId="45501D42" w14:textId="77777777" w:rsidR="002230BD" w:rsidRPr="002230BD" w:rsidRDefault="002230BD" w:rsidP="002230BD">
      <w:pPr>
        <w:pStyle w:val="Ttulo3"/>
        <w:rPr>
          <w:rFonts w:cstheme="majorHAnsi"/>
          <w:color w:val="auto"/>
          <w:sz w:val="26"/>
          <w:szCs w:val="26"/>
          <w:lang w:val="es-BO"/>
        </w:rPr>
      </w:pPr>
      <w:r w:rsidRPr="002230BD">
        <w:rPr>
          <w:rFonts w:cstheme="majorHAnsi"/>
          <w:color w:val="auto"/>
          <w:sz w:val="26"/>
          <w:szCs w:val="26"/>
          <w:lang w:val="es-BO"/>
        </w:rPr>
        <w:t xml:space="preserve">6. </w:t>
      </w:r>
      <w:r w:rsidRPr="002230BD">
        <w:rPr>
          <w:rStyle w:val="Textoennegrita"/>
          <w:rFonts w:cstheme="majorHAnsi"/>
          <w:b/>
          <w:bCs/>
          <w:color w:val="auto"/>
          <w:sz w:val="26"/>
          <w:szCs w:val="26"/>
          <w:lang w:val="es-BO"/>
        </w:rPr>
        <w:t>Exportación y generación de resultados</w:t>
      </w:r>
    </w:p>
    <w:p w14:paraId="2D7F4C10" w14:textId="77777777" w:rsidR="002230BD" w:rsidRPr="002230BD" w:rsidRDefault="002230BD" w:rsidP="002230BD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Exportar los datos finales a un archivo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clientes_final.csv</w:t>
      </w:r>
      <w:r w:rsidRPr="002230BD">
        <w:rPr>
          <w:rFonts w:asciiTheme="majorHAnsi" w:hAnsiTheme="majorHAnsi" w:cstheme="majorHAnsi"/>
        </w:rPr>
        <w:t>.</w:t>
      </w:r>
    </w:p>
    <w:p w14:paraId="0795C88C" w14:textId="77777777" w:rsidR="002230BD" w:rsidRPr="002230BD" w:rsidRDefault="002230BD" w:rsidP="002230BD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Escribir en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log.txt</w:t>
      </w:r>
      <w:r w:rsidRPr="002230BD">
        <w:rPr>
          <w:rFonts w:asciiTheme="majorHAnsi" w:hAnsiTheme="majorHAnsi" w:cstheme="majorHAnsi"/>
        </w:rPr>
        <w:t xml:space="preserve"> el mensaje:</w:t>
      </w:r>
    </w:p>
    <w:p w14:paraId="183B6852" w14:textId="77777777" w:rsidR="002230BD" w:rsidRPr="002230BD" w:rsidRDefault="002230BD" w:rsidP="002230BD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“Procesamiento finalizado con éxito.”</w:t>
      </w:r>
    </w:p>
    <w:p w14:paraId="3A1DD3E0" w14:textId="77777777" w:rsidR="002230BD" w:rsidRPr="002230BD" w:rsidRDefault="002230BD" w:rsidP="002230BD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Fecha y hora de ejecución</w:t>
      </w:r>
    </w:p>
    <w:p w14:paraId="25561A29" w14:textId="77777777" w:rsidR="002230BD" w:rsidRPr="002230BD" w:rsidRDefault="002230BD" w:rsidP="002230BD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Cantidad de registros procesados</w:t>
      </w:r>
    </w:p>
    <w:p w14:paraId="050C4D79" w14:textId="77777777" w:rsidR="002230BD" w:rsidRPr="002230BD" w:rsidRDefault="002230BD" w:rsidP="002230BD">
      <w:pPr>
        <w:pStyle w:val="Ttulo2"/>
        <w:rPr>
          <w:rFonts w:cstheme="majorHAnsi"/>
          <w:sz w:val="24"/>
          <w:szCs w:val="24"/>
          <w:lang w:val="es-BO"/>
        </w:rPr>
      </w:pPr>
      <w:r w:rsidRPr="002230BD">
        <w:rPr>
          <w:rStyle w:val="Textoennegrita"/>
          <w:rFonts w:cstheme="majorHAnsi"/>
          <w:b/>
          <w:bCs/>
          <w:sz w:val="24"/>
          <w:szCs w:val="24"/>
          <w:lang w:val="es-BO"/>
        </w:rPr>
        <w:lastRenderedPageBreak/>
        <w:t>Resultados esperados</w:t>
      </w:r>
    </w:p>
    <w:p w14:paraId="4404C43E" w14:textId="77777777" w:rsidR="002230BD" w:rsidRPr="002230BD" w:rsidRDefault="002230BD" w:rsidP="002230B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Archivo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clientes_final.csv</w:t>
      </w:r>
      <w:r w:rsidRPr="002230BD">
        <w:rPr>
          <w:rFonts w:asciiTheme="majorHAnsi" w:hAnsiTheme="majorHAnsi" w:cstheme="majorHAnsi"/>
        </w:rPr>
        <w:t xml:space="preserve"> limpio, consolidado y estructurado.</w:t>
      </w:r>
    </w:p>
    <w:p w14:paraId="05E95B97" w14:textId="77777777" w:rsidR="002230BD" w:rsidRPr="002230BD" w:rsidRDefault="002230BD" w:rsidP="002230B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 xml:space="preserve">Registro detallado de pasos realizados en </w:t>
      </w:r>
      <w:r w:rsidRPr="002230BD">
        <w:rPr>
          <w:rStyle w:val="CdigoHTML"/>
          <w:rFonts w:asciiTheme="majorHAnsi" w:hAnsiTheme="majorHAnsi" w:cstheme="majorHAnsi"/>
          <w:sz w:val="24"/>
          <w:szCs w:val="24"/>
        </w:rPr>
        <w:t>log.txt</w:t>
      </w:r>
      <w:r w:rsidRPr="002230BD">
        <w:rPr>
          <w:rFonts w:asciiTheme="majorHAnsi" w:hAnsiTheme="majorHAnsi" w:cstheme="majorHAnsi"/>
        </w:rPr>
        <w:t>.</w:t>
      </w:r>
    </w:p>
    <w:p w14:paraId="646B53E5" w14:textId="10346A87" w:rsidR="002230BD" w:rsidRPr="002230BD" w:rsidRDefault="002230BD" w:rsidP="002230B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2230BD">
        <w:rPr>
          <w:rFonts w:asciiTheme="majorHAnsi" w:hAnsiTheme="majorHAnsi" w:cstheme="majorHAnsi"/>
        </w:rPr>
        <w:t>Manejo correcto de estructuras de control, tipos de datos, archivos y funciones de texto</w:t>
      </w:r>
    </w:p>
    <w:p w14:paraId="4ACC5E20" w14:textId="77777777" w:rsidR="002230BD" w:rsidRPr="002230BD" w:rsidRDefault="002230BD" w:rsidP="00BC1168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 w:cstheme="majorHAnsi"/>
          <w:lang w:val="es-BO"/>
        </w:rPr>
      </w:pPr>
    </w:p>
    <w:sectPr w:rsidR="002230BD" w:rsidRPr="002230B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5375" w14:textId="77777777" w:rsidR="002F64AC" w:rsidRDefault="002F64AC" w:rsidP="00BC1168">
      <w:pPr>
        <w:spacing w:after="0" w:line="240" w:lineRule="auto"/>
      </w:pPr>
      <w:r>
        <w:separator/>
      </w:r>
    </w:p>
  </w:endnote>
  <w:endnote w:type="continuationSeparator" w:id="0">
    <w:p w14:paraId="5FFBE0AC" w14:textId="77777777" w:rsidR="002F64AC" w:rsidRDefault="002F64AC" w:rsidP="00B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FF41" w14:textId="77777777" w:rsidR="002F64AC" w:rsidRDefault="002F64AC" w:rsidP="00BC1168">
      <w:pPr>
        <w:spacing w:after="0" w:line="240" w:lineRule="auto"/>
      </w:pPr>
      <w:r>
        <w:separator/>
      </w:r>
    </w:p>
  </w:footnote>
  <w:footnote w:type="continuationSeparator" w:id="0">
    <w:p w14:paraId="406DD1E1" w14:textId="77777777" w:rsidR="002F64AC" w:rsidRDefault="002F64AC" w:rsidP="00BC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1B3A" w14:textId="24D352CD" w:rsidR="00BC1168" w:rsidRPr="00BC1168" w:rsidRDefault="00BC1168" w:rsidP="00BC1168">
    <w:pPr>
      <w:pStyle w:val="Encabezado"/>
      <w:rPr>
        <w:lang w:val="es-BO"/>
      </w:rPr>
    </w:pPr>
  </w:p>
  <w:tbl>
    <w:tblPr>
      <w:tblStyle w:val="Tablaconcuadrcula"/>
      <w:tblW w:w="3671" w:type="pct"/>
      <w:tblInd w:w="1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4"/>
      <w:gridCol w:w="5189"/>
    </w:tblGrid>
    <w:tr w:rsidR="00BC1168" w:rsidRPr="00BC1168" w14:paraId="7C0393BB" w14:textId="77777777" w:rsidTr="00600C70">
      <w:tc>
        <w:tcPr>
          <w:tcW w:w="6236" w:type="dxa"/>
          <w:gridSpan w:val="2"/>
        </w:tcPr>
        <w:p w14:paraId="599D20E3" w14:textId="77777777" w:rsidR="00BC1168" w:rsidRPr="00BC1168" w:rsidRDefault="00BC1168" w:rsidP="00BC1168">
          <w:pPr>
            <w:pStyle w:val="Encabezado"/>
            <w:jc w:val="center"/>
            <w:rPr>
              <w:sz w:val="18"/>
              <w:szCs w:val="20"/>
              <w:lang w:val="es-BO"/>
            </w:rPr>
          </w:pPr>
          <w:r w:rsidRPr="00BC1168">
            <w:rPr>
              <w:rFonts w:ascii="Arial" w:eastAsia="Arial" w:hAnsi="Arial" w:cs="Arial"/>
              <w:b/>
              <w:color w:val="3C4043"/>
              <w:sz w:val="18"/>
              <w:szCs w:val="20"/>
              <w:lang w:val="es-BO"/>
            </w:rPr>
            <w:t>DIPLOMADO EN INGENIERÍA DE DATOS Y SQL</w:t>
          </w:r>
        </w:p>
      </w:tc>
    </w:tr>
    <w:tr w:rsidR="00BC1168" w:rsidRPr="00BC1168" w14:paraId="6E773D1D" w14:textId="77777777" w:rsidTr="00600C70">
      <w:tc>
        <w:tcPr>
          <w:tcW w:w="1135" w:type="dxa"/>
        </w:tcPr>
        <w:p w14:paraId="30476306" w14:textId="77777777" w:rsidR="00BC1168" w:rsidRPr="00BC1168" w:rsidRDefault="00BC1168" w:rsidP="00BC1168">
          <w:pPr>
            <w:pStyle w:val="Encabezado"/>
            <w:rPr>
              <w:b/>
              <w:sz w:val="18"/>
              <w:szCs w:val="20"/>
              <w:lang w:val="es-BO"/>
            </w:rPr>
          </w:pPr>
          <w:r w:rsidRPr="00BC1168">
            <w:rPr>
              <w:b/>
              <w:sz w:val="18"/>
              <w:szCs w:val="20"/>
              <w:lang w:val="es-BO"/>
            </w:rPr>
            <w:t>MODULO:</w:t>
          </w:r>
        </w:p>
      </w:tc>
      <w:tc>
        <w:tcPr>
          <w:tcW w:w="5101" w:type="dxa"/>
        </w:tcPr>
        <w:p w14:paraId="3DAE9AD9" w14:textId="77777777" w:rsidR="00BC1168" w:rsidRPr="00BC1168" w:rsidRDefault="00BC1168" w:rsidP="00BC1168">
          <w:pPr>
            <w:pStyle w:val="Encabezado"/>
            <w:rPr>
              <w:sz w:val="18"/>
              <w:szCs w:val="20"/>
              <w:lang w:val="es-BO"/>
            </w:rPr>
          </w:pPr>
          <w:r w:rsidRPr="00BC1168">
            <w:rPr>
              <w:sz w:val="18"/>
              <w:szCs w:val="20"/>
              <w:lang w:val="es-BO"/>
            </w:rPr>
            <w:t>PROGRAMACIÓN PYTHON</w:t>
          </w:r>
        </w:p>
      </w:tc>
    </w:tr>
    <w:tr w:rsidR="00BC1168" w:rsidRPr="00BC1168" w14:paraId="668149FB" w14:textId="77777777" w:rsidTr="00600C70">
      <w:tc>
        <w:tcPr>
          <w:tcW w:w="1135" w:type="dxa"/>
        </w:tcPr>
        <w:p w14:paraId="6F7069E8" w14:textId="77777777" w:rsidR="00BC1168" w:rsidRPr="00BC1168" w:rsidRDefault="00BC1168" w:rsidP="00BC1168">
          <w:pPr>
            <w:pStyle w:val="Encabezado"/>
            <w:rPr>
              <w:b/>
              <w:sz w:val="18"/>
              <w:szCs w:val="20"/>
              <w:lang w:val="es-BO"/>
            </w:rPr>
          </w:pPr>
          <w:r w:rsidRPr="00BC1168">
            <w:rPr>
              <w:b/>
              <w:sz w:val="18"/>
              <w:szCs w:val="20"/>
              <w:lang w:val="es-BO"/>
            </w:rPr>
            <w:t>DOCENTE:</w:t>
          </w:r>
        </w:p>
      </w:tc>
      <w:tc>
        <w:tcPr>
          <w:tcW w:w="5101" w:type="dxa"/>
        </w:tcPr>
        <w:p w14:paraId="469BEA88" w14:textId="77777777" w:rsidR="00BC1168" w:rsidRPr="00BC1168" w:rsidRDefault="00BC1168" w:rsidP="00BC1168">
          <w:pPr>
            <w:rPr>
              <w:sz w:val="18"/>
              <w:szCs w:val="20"/>
              <w:lang w:val="es-BO"/>
            </w:rPr>
          </w:pPr>
          <w:proofErr w:type="spellStart"/>
          <w:r w:rsidRPr="00BC1168">
            <w:rPr>
              <w:sz w:val="18"/>
              <w:szCs w:val="20"/>
              <w:lang w:val="es-BO"/>
            </w:rPr>
            <w:t>MSc</w:t>
          </w:r>
          <w:proofErr w:type="spellEnd"/>
          <w:r w:rsidRPr="00BC1168">
            <w:rPr>
              <w:sz w:val="18"/>
              <w:szCs w:val="20"/>
              <w:lang w:val="es-BO"/>
            </w:rPr>
            <w:t>. Marcelo Pinto Macedo</w:t>
          </w:r>
        </w:p>
      </w:tc>
    </w:tr>
  </w:tbl>
  <w:p w14:paraId="09001594" w14:textId="77777777" w:rsidR="00BC1168" w:rsidRPr="00BC1168" w:rsidRDefault="00BC1168" w:rsidP="00BC1168">
    <w:pPr>
      <w:pStyle w:val="Encabezado"/>
      <w:rPr>
        <w:lang w:val="es-BO"/>
      </w:rPr>
    </w:pPr>
    <w:r w:rsidRPr="00BC1168">
      <w:rPr>
        <w:noProof/>
        <w:lang w:val="es-BO"/>
      </w:rPr>
      <w:drawing>
        <wp:anchor distT="0" distB="0" distL="114300" distR="114300" simplePos="0" relativeHeight="251660288" behindDoc="0" locked="0" layoutInCell="1" allowOverlap="1" wp14:anchorId="6E26E84C" wp14:editId="65AAACDC">
          <wp:simplePos x="0" y="0"/>
          <wp:positionH relativeFrom="column">
            <wp:posOffset>-942975</wp:posOffset>
          </wp:positionH>
          <wp:positionV relativeFrom="paragraph">
            <wp:posOffset>-613410</wp:posOffset>
          </wp:positionV>
          <wp:extent cx="1795425" cy="662940"/>
          <wp:effectExtent l="0" t="0" r="0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25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1168">
      <w:rPr>
        <w:noProof/>
        <w:lang w:val="es-BO"/>
      </w:rPr>
      <w:drawing>
        <wp:anchor distT="0" distB="0" distL="114300" distR="114300" simplePos="0" relativeHeight="251659264" behindDoc="0" locked="0" layoutInCell="1" hidden="0" allowOverlap="1" wp14:anchorId="5FB65A7F" wp14:editId="71BAAD86">
          <wp:simplePos x="0" y="0"/>
          <wp:positionH relativeFrom="column">
            <wp:posOffset>5213350</wp:posOffset>
          </wp:positionH>
          <wp:positionV relativeFrom="paragraph">
            <wp:posOffset>-785223</wp:posOffset>
          </wp:positionV>
          <wp:extent cx="685800" cy="981075"/>
          <wp:effectExtent l="0" t="0" r="0" b="0"/>
          <wp:wrapNone/>
          <wp:docPr id="35" name="image3.png" descr="E:\imagenes para certi\po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E:\imagenes para certi\post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85AA9"/>
    <w:multiLevelType w:val="hybridMultilevel"/>
    <w:tmpl w:val="792AE2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531A24"/>
    <w:multiLevelType w:val="multilevel"/>
    <w:tmpl w:val="E8FEE5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C2684"/>
    <w:multiLevelType w:val="multilevel"/>
    <w:tmpl w:val="1D1C14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C68FF"/>
    <w:multiLevelType w:val="multilevel"/>
    <w:tmpl w:val="D9122E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9714A"/>
    <w:multiLevelType w:val="multilevel"/>
    <w:tmpl w:val="CB286F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24D64"/>
    <w:multiLevelType w:val="multilevel"/>
    <w:tmpl w:val="246EDA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408B7"/>
    <w:multiLevelType w:val="multilevel"/>
    <w:tmpl w:val="9F109F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B2E52"/>
    <w:multiLevelType w:val="multilevel"/>
    <w:tmpl w:val="ED7414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14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B70"/>
    <w:rsid w:val="0015074B"/>
    <w:rsid w:val="00216EDF"/>
    <w:rsid w:val="002230BD"/>
    <w:rsid w:val="0029639D"/>
    <w:rsid w:val="002F64AC"/>
    <w:rsid w:val="00326F90"/>
    <w:rsid w:val="006B3170"/>
    <w:rsid w:val="009C2D7D"/>
    <w:rsid w:val="009F0D55"/>
    <w:rsid w:val="00A9404D"/>
    <w:rsid w:val="00AA1D8D"/>
    <w:rsid w:val="00B3378D"/>
    <w:rsid w:val="00B47730"/>
    <w:rsid w:val="00BC1168"/>
    <w:rsid w:val="00C16DA3"/>
    <w:rsid w:val="00CB0664"/>
    <w:rsid w:val="00CF41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D9A8D"/>
  <w14:defaultImageDpi w14:val="300"/>
  <w15:docId w15:val="{012F4E7A-F75C-4D26-BC05-C16C555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6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C11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230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CdigoHTML">
    <w:name w:val="HTML Code"/>
    <w:basedOn w:val="Fuentedeprrafopredeter"/>
    <w:uiPriority w:val="99"/>
    <w:semiHidden/>
    <w:unhideWhenUsed/>
    <w:rsid w:val="002230BD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2230B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230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PINTO MACEDO</cp:lastModifiedBy>
  <cp:revision>8</cp:revision>
  <cp:lastPrinted>2025-06-04T16:33:00Z</cp:lastPrinted>
  <dcterms:created xsi:type="dcterms:W3CDTF">2025-06-03T20:26:00Z</dcterms:created>
  <dcterms:modified xsi:type="dcterms:W3CDTF">2025-06-10T17:28:00Z</dcterms:modified>
  <cp:category/>
</cp:coreProperties>
</file>