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C2CF" w14:textId="285E82BA" w:rsidR="00AC2725" w:rsidRDefault="00AC2725" w:rsidP="00AC2725">
      <w:pPr>
        <w:pStyle w:val="Ttulo2"/>
        <w:jc w:val="center"/>
        <w:rPr>
          <w:sz w:val="28"/>
          <w:szCs w:val="28"/>
          <w:lang w:val="es-BO"/>
        </w:rPr>
      </w:pPr>
      <w:r w:rsidRPr="00AC2725">
        <w:rPr>
          <w:sz w:val="28"/>
          <w:szCs w:val="28"/>
          <w:lang w:val="es-BO"/>
        </w:rPr>
        <w:t xml:space="preserve">GUÍA PARA LA INSTALACIÓN DE ENTORNO VIRTUAL EN ANACONDA </w:t>
      </w:r>
      <w:proofErr w:type="spellStart"/>
      <w:r w:rsidRPr="00AC2725">
        <w:rPr>
          <w:sz w:val="28"/>
          <w:szCs w:val="28"/>
          <w:lang w:val="es-BO"/>
        </w:rPr>
        <w:t>NAVIGATOR</w:t>
      </w:r>
      <w:proofErr w:type="spellEnd"/>
      <w:r w:rsidRPr="00AC2725">
        <w:rPr>
          <w:sz w:val="28"/>
          <w:szCs w:val="28"/>
          <w:lang w:val="es-BO"/>
        </w:rPr>
        <w:t xml:space="preserve"> Y CONFIGURACIÓN PARA TRABAJAR CON ARCHIVOS XML EN </w:t>
      </w:r>
      <w:proofErr w:type="spellStart"/>
      <w:r w:rsidRPr="00AC2725">
        <w:rPr>
          <w:sz w:val="28"/>
          <w:szCs w:val="28"/>
          <w:lang w:val="es-BO"/>
        </w:rPr>
        <w:t>JUPYTERLAB</w:t>
      </w:r>
      <w:proofErr w:type="spellEnd"/>
    </w:p>
    <w:p w14:paraId="24628959" w14:textId="0170679E" w:rsidR="002230BD" w:rsidRPr="002230BD" w:rsidRDefault="002230BD" w:rsidP="002230BD">
      <w:pPr>
        <w:pStyle w:val="Ttulo2"/>
        <w:rPr>
          <w:rFonts w:cstheme="majorHAnsi"/>
          <w:lang w:val="es-BO"/>
        </w:rPr>
      </w:pPr>
      <w:r w:rsidRPr="002230BD">
        <w:rPr>
          <w:rStyle w:val="Textoennegrita"/>
          <w:rFonts w:cstheme="majorHAnsi"/>
          <w:b/>
          <w:bCs/>
          <w:lang w:val="es-BO"/>
        </w:rPr>
        <w:t>Objetivo General</w:t>
      </w:r>
    </w:p>
    <w:p w14:paraId="71D15A9A" w14:textId="78D1179B" w:rsidR="00AC2725" w:rsidRDefault="00AC2725" w:rsidP="00AC2725">
      <w:pPr>
        <w:pStyle w:val="NormalWeb"/>
        <w:rPr>
          <w:rFonts w:asciiTheme="majorHAnsi" w:hAnsiTheme="majorHAnsi" w:cstheme="majorHAnsi"/>
        </w:rPr>
      </w:pPr>
      <w:r w:rsidRPr="00AC2725">
        <w:rPr>
          <w:rFonts w:asciiTheme="majorHAnsi" w:hAnsiTheme="majorHAnsi" w:cstheme="majorHAnsi"/>
        </w:rPr>
        <w:t xml:space="preserve">Esta guía tiene como finalidad explicar paso a paso cómo crear un entorno virtual en Anaconda </w:t>
      </w:r>
      <w:proofErr w:type="spellStart"/>
      <w:r w:rsidRPr="00AC2725">
        <w:rPr>
          <w:rFonts w:asciiTheme="majorHAnsi" w:hAnsiTheme="majorHAnsi" w:cstheme="majorHAnsi"/>
        </w:rPr>
        <w:t>Navigator</w:t>
      </w:r>
      <w:proofErr w:type="spellEnd"/>
      <w:r w:rsidRPr="00AC2725">
        <w:rPr>
          <w:rFonts w:asciiTheme="majorHAnsi" w:hAnsiTheme="majorHAnsi" w:cstheme="majorHAnsi"/>
        </w:rPr>
        <w:t xml:space="preserve">, instalar las librerías necesarias desde Anaconda </w:t>
      </w:r>
      <w:proofErr w:type="spellStart"/>
      <w:r w:rsidRPr="00AC2725">
        <w:rPr>
          <w:rFonts w:asciiTheme="majorHAnsi" w:hAnsiTheme="majorHAnsi" w:cstheme="majorHAnsi"/>
        </w:rPr>
        <w:t>Prompt</w:t>
      </w:r>
      <w:proofErr w:type="spellEnd"/>
      <w:r w:rsidRPr="00AC2725">
        <w:rPr>
          <w:rFonts w:asciiTheme="majorHAnsi" w:hAnsiTheme="majorHAnsi" w:cstheme="majorHAnsi"/>
        </w:rPr>
        <w:t xml:space="preserve"> y dejar el entorno configurado para poder trabajar correctamente con archivos .</w:t>
      </w:r>
      <w:proofErr w:type="spellStart"/>
      <w:r w:rsidRPr="00AC2725">
        <w:rPr>
          <w:rFonts w:asciiTheme="majorHAnsi" w:hAnsiTheme="majorHAnsi" w:cstheme="majorHAnsi"/>
        </w:rPr>
        <w:t>xml</w:t>
      </w:r>
      <w:proofErr w:type="spellEnd"/>
      <w:r w:rsidRPr="00AC2725">
        <w:rPr>
          <w:rFonts w:asciiTheme="majorHAnsi" w:hAnsiTheme="majorHAnsi" w:cstheme="majorHAnsi"/>
        </w:rPr>
        <w:t xml:space="preserve"> en </w:t>
      </w:r>
      <w:proofErr w:type="spellStart"/>
      <w:r w:rsidRPr="00AC2725">
        <w:rPr>
          <w:rFonts w:asciiTheme="majorHAnsi" w:hAnsiTheme="majorHAnsi" w:cstheme="majorHAnsi"/>
        </w:rPr>
        <w:t>JupyterLab</w:t>
      </w:r>
      <w:proofErr w:type="spellEnd"/>
      <w:r w:rsidRPr="00AC2725">
        <w:rPr>
          <w:rFonts w:asciiTheme="majorHAnsi" w:hAnsiTheme="majorHAnsi" w:cstheme="majorHAnsi"/>
        </w:rPr>
        <w:t>.</w:t>
      </w:r>
    </w:p>
    <w:p w14:paraId="56443522" w14:textId="239D8733" w:rsidR="00683FD1" w:rsidRPr="00683FD1" w:rsidRDefault="00683FD1" w:rsidP="00683FD1">
      <w:pPr>
        <w:pStyle w:val="NormalWeb"/>
        <w:rPr>
          <w:rFonts w:asciiTheme="majorHAnsi" w:hAnsiTheme="majorHAnsi" w:cstheme="majorHAnsi"/>
          <w:b/>
          <w:bCs/>
        </w:rPr>
      </w:pPr>
      <w:r w:rsidRPr="00683FD1">
        <w:rPr>
          <w:rFonts w:asciiTheme="majorHAnsi" w:hAnsiTheme="majorHAnsi" w:cstheme="majorHAnsi"/>
          <w:b/>
          <w:bCs/>
        </w:rPr>
        <w:t xml:space="preserve">Crear entorno virtual desde Anaconda </w:t>
      </w:r>
      <w:proofErr w:type="spellStart"/>
      <w:r w:rsidRPr="00683FD1">
        <w:rPr>
          <w:rFonts w:asciiTheme="majorHAnsi" w:hAnsiTheme="majorHAnsi" w:cstheme="majorHAnsi"/>
          <w:b/>
          <w:bCs/>
        </w:rPr>
        <w:t>Navigator</w:t>
      </w:r>
      <w:proofErr w:type="spellEnd"/>
    </w:p>
    <w:p w14:paraId="11B73597" w14:textId="77777777" w:rsidR="00683FD1" w:rsidRP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Abrir </w:t>
      </w:r>
      <w:r w:rsidRPr="00683FD1">
        <w:rPr>
          <w:rFonts w:asciiTheme="majorHAnsi" w:hAnsiTheme="majorHAnsi" w:cstheme="majorHAnsi"/>
          <w:b/>
          <w:bCs/>
        </w:rPr>
        <w:t xml:space="preserve">Anaconda </w:t>
      </w:r>
      <w:proofErr w:type="spellStart"/>
      <w:r w:rsidRPr="00683FD1">
        <w:rPr>
          <w:rFonts w:asciiTheme="majorHAnsi" w:hAnsiTheme="majorHAnsi" w:cstheme="majorHAnsi"/>
          <w:b/>
          <w:bCs/>
        </w:rPr>
        <w:t>Navigator</w:t>
      </w:r>
      <w:proofErr w:type="spellEnd"/>
      <w:r w:rsidRPr="00683FD1">
        <w:rPr>
          <w:rFonts w:asciiTheme="majorHAnsi" w:hAnsiTheme="majorHAnsi" w:cstheme="majorHAnsi"/>
        </w:rPr>
        <w:t>.</w:t>
      </w:r>
    </w:p>
    <w:p w14:paraId="3C8FAC56" w14:textId="6D587548" w:rsid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Ir a la pestaña </w:t>
      </w:r>
      <w:proofErr w:type="spellStart"/>
      <w:r w:rsidRPr="00683FD1">
        <w:rPr>
          <w:rFonts w:asciiTheme="majorHAnsi" w:hAnsiTheme="majorHAnsi" w:cstheme="majorHAnsi"/>
          <w:b/>
          <w:bCs/>
        </w:rPr>
        <w:t>Environments</w:t>
      </w:r>
      <w:proofErr w:type="spellEnd"/>
      <w:r w:rsidRPr="00683FD1">
        <w:rPr>
          <w:rFonts w:asciiTheme="majorHAnsi" w:hAnsiTheme="majorHAnsi" w:cstheme="majorHAnsi"/>
        </w:rPr>
        <w:t xml:space="preserve"> en el panel lateral izquierdo.</w:t>
      </w:r>
    </w:p>
    <w:p w14:paraId="75984F7A" w14:textId="67E81A1C" w:rsidR="00683FD1" w:rsidRPr="00683FD1" w:rsidRDefault="00683FD1" w:rsidP="00683FD1">
      <w:pPr>
        <w:pStyle w:val="NormalWeb"/>
        <w:ind w:left="720"/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drawing>
          <wp:inline distT="0" distB="0" distL="0" distR="0" wp14:anchorId="4E3E984F" wp14:editId="276CA5D5">
            <wp:extent cx="1463040" cy="51891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598" cy="5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7D8" w14:textId="0E229554" w:rsid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Hacer clic en el botón </w:t>
      </w:r>
      <w:proofErr w:type="spellStart"/>
      <w:r w:rsidRPr="00683FD1">
        <w:rPr>
          <w:rFonts w:asciiTheme="majorHAnsi" w:hAnsiTheme="majorHAnsi" w:cstheme="majorHAnsi"/>
          <w:b/>
          <w:bCs/>
        </w:rPr>
        <w:t>Create</w:t>
      </w:r>
      <w:proofErr w:type="spellEnd"/>
      <w:r w:rsidRPr="00683FD1">
        <w:rPr>
          <w:rFonts w:asciiTheme="majorHAnsi" w:hAnsiTheme="majorHAnsi" w:cstheme="majorHAnsi"/>
        </w:rPr>
        <w:t>.</w:t>
      </w:r>
    </w:p>
    <w:p w14:paraId="5FC76CCA" w14:textId="1FE56097" w:rsidR="00683FD1" w:rsidRPr="00683FD1" w:rsidRDefault="00683FD1" w:rsidP="00683FD1">
      <w:pPr>
        <w:pStyle w:val="NormalWeb"/>
        <w:ind w:left="720"/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drawing>
          <wp:inline distT="0" distB="0" distL="0" distR="0" wp14:anchorId="3DB73E86" wp14:editId="39E660F7">
            <wp:extent cx="447737" cy="49536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8A0C" w14:textId="5622A5BE" w:rsid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Asignar un nombre al entorno: </w:t>
      </w:r>
      <w:proofErr w:type="spellStart"/>
      <w:r w:rsidRPr="00683FD1">
        <w:rPr>
          <w:rFonts w:asciiTheme="majorHAnsi" w:hAnsiTheme="majorHAnsi" w:cstheme="majorHAnsi"/>
        </w:rPr>
        <w:t>pydata</w:t>
      </w:r>
      <w:proofErr w:type="spellEnd"/>
      <w:r w:rsidRPr="00683FD1">
        <w:rPr>
          <w:rFonts w:asciiTheme="majorHAnsi" w:hAnsiTheme="majorHAnsi" w:cstheme="majorHAnsi"/>
        </w:rPr>
        <w:t>.</w:t>
      </w:r>
    </w:p>
    <w:p w14:paraId="3738BC83" w14:textId="5292905C" w:rsidR="00683FD1" w:rsidRP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En la opción </w:t>
      </w:r>
      <w:r w:rsidRPr="00683FD1">
        <w:rPr>
          <w:rFonts w:asciiTheme="majorHAnsi" w:hAnsiTheme="majorHAnsi" w:cstheme="majorHAnsi"/>
          <w:b/>
          <w:bCs/>
        </w:rPr>
        <w:t xml:space="preserve">Python </w:t>
      </w:r>
      <w:proofErr w:type="spellStart"/>
      <w:r w:rsidRPr="00683FD1">
        <w:rPr>
          <w:rFonts w:asciiTheme="majorHAnsi" w:hAnsiTheme="majorHAnsi" w:cstheme="majorHAnsi"/>
          <w:b/>
          <w:bCs/>
        </w:rPr>
        <w:t>version</w:t>
      </w:r>
      <w:proofErr w:type="spellEnd"/>
      <w:r w:rsidRPr="00683FD1">
        <w:rPr>
          <w:rFonts w:asciiTheme="majorHAnsi" w:hAnsiTheme="majorHAnsi" w:cstheme="majorHAnsi"/>
        </w:rPr>
        <w:t>, seleccionar 3.1</w:t>
      </w:r>
      <w:r>
        <w:rPr>
          <w:rFonts w:asciiTheme="majorHAnsi" w:hAnsiTheme="majorHAnsi" w:cstheme="majorHAnsi"/>
        </w:rPr>
        <w:t>2.11</w:t>
      </w:r>
      <w:r w:rsidRPr="00683FD1">
        <w:rPr>
          <w:rFonts w:asciiTheme="majorHAnsi" w:hAnsiTheme="majorHAnsi" w:cstheme="majorHAnsi"/>
        </w:rPr>
        <w:t>.</w:t>
      </w:r>
    </w:p>
    <w:p w14:paraId="16A4B260" w14:textId="214FB8E3" w:rsidR="00683FD1" w:rsidRDefault="00683FD1" w:rsidP="00683FD1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 xml:space="preserve">Confirmar haciendo clic en el botón </w:t>
      </w:r>
      <w:proofErr w:type="spellStart"/>
      <w:r w:rsidRPr="00683FD1">
        <w:rPr>
          <w:rFonts w:asciiTheme="majorHAnsi" w:hAnsiTheme="majorHAnsi" w:cstheme="majorHAnsi"/>
          <w:b/>
          <w:bCs/>
        </w:rPr>
        <w:t>Create</w:t>
      </w:r>
      <w:proofErr w:type="spellEnd"/>
      <w:r w:rsidRPr="00683FD1">
        <w:rPr>
          <w:rFonts w:asciiTheme="majorHAnsi" w:hAnsiTheme="majorHAnsi" w:cstheme="majorHAnsi"/>
        </w:rPr>
        <w:t>.</w:t>
      </w:r>
    </w:p>
    <w:p w14:paraId="0A74ABAB" w14:textId="38EA725F" w:rsidR="00683FD1" w:rsidRPr="00683FD1" w:rsidRDefault="00683FD1" w:rsidP="00683FD1">
      <w:pPr>
        <w:pStyle w:val="NormalWeb"/>
        <w:ind w:left="720"/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drawing>
          <wp:inline distT="0" distB="0" distL="0" distR="0" wp14:anchorId="153289A5" wp14:editId="4ED73E55">
            <wp:extent cx="2903220" cy="15853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3974" cy="1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AB70" w14:textId="77777777" w:rsidR="00683FD1" w:rsidRDefault="00683FD1">
      <w:pPr>
        <w:jc w:val="left"/>
        <w:rPr>
          <w:rFonts w:asciiTheme="majorHAnsi" w:eastAsia="Times New Roman" w:hAnsiTheme="majorHAnsi" w:cstheme="majorHAnsi"/>
          <w:b/>
          <w:bCs/>
          <w:sz w:val="24"/>
          <w:szCs w:val="24"/>
          <w:lang w:val="es-BO" w:eastAsia="es-BO"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6D228FCD" w14:textId="31AC3460" w:rsidR="00683FD1" w:rsidRPr="00683FD1" w:rsidRDefault="00683FD1" w:rsidP="00683FD1">
      <w:pPr>
        <w:pStyle w:val="NormalWeb"/>
        <w:rPr>
          <w:rFonts w:asciiTheme="majorHAnsi" w:hAnsiTheme="majorHAnsi" w:cstheme="majorHAnsi"/>
          <w:b/>
          <w:bCs/>
        </w:rPr>
      </w:pPr>
      <w:r w:rsidRPr="00683FD1">
        <w:rPr>
          <w:rFonts w:asciiTheme="majorHAnsi" w:hAnsiTheme="majorHAnsi" w:cstheme="majorHAnsi"/>
          <w:b/>
          <w:bCs/>
        </w:rPr>
        <w:lastRenderedPageBreak/>
        <w:t>Activar el entorno</w:t>
      </w:r>
    </w:p>
    <w:p w14:paraId="0881BA46" w14:textId="37D3E8D9" w:rsidR="001A35F3" w:rsidRDefault="001A35F3" w:rsidP="00683FD1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Ir al menú </w:t>
      </w:r>
      <w:r w:rsidRPr="001A35F3">
        <w:rPr>
          <w:rFonts w:asciiTheme="majorHAnsi" w:hAnsiTheme="majorHAnsi" w:cstheme="majorHAnsi"/>
          <w:b/>
        </w:rPr>
        <w:t>Home</w:t>
      </w:r>
      <w:r>
        <w:rPr>
          <w:rFonts w:asciiTheme="majorHAnsi" w:hAnsiTheme="majorHAnsi" w:cstheme="majorHAnsi"/>
        </w:rPr>
        <w:t xml:space="preserve"> en el panel lateral derecho</w:t>
      </w:r>
    </w:p>
    <w:p w14:paraId="5798AED6" w14:textId="1E596182" w:rsidR="001A35F3" w:rsidRDefault="001A35F3" w:rsidP="00683FD1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Instalar </w:t>
      </w:r>
      <w:proofErr w:type="spellStart"/>
      <w:r>
        <w:rPr>
          <w:rFonts w:asciiTheme="majorHAnsi" w:hAnsiTheme="majorHAnsi" w:cstheme="majorHAnsi"/>
        </w:rPr>
        <w:t>anaconda_prompt</w:t>
      </w:r>
      <w:proofErr w:type="spellEnd"/>
    </w:p>
    <w:p w14:paraId="65FE821B" w14:textId="17A6D763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drawing>
          <wp:inline distT="0" distB="0" distL="0" distR="0" wp14:anchorId="76A19D8B" wp14:editId="16280D97">
            <wp:extent cx="1492390" cy="1684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754" cy="1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45B" w14:textId="77777777" w:rsidR="001A35F3" w:rsidRDefault="001A35F3" w:rsidP="00683FD1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Iniciar </w:t>
      </w:r>
      <w:proofErr w:type="spellStart"/>
      <w:r w:rsidRPr="001A35F3">
        <w:rPr>
          <w:rFonts w:asciiTheme="majorHAnsi" w:hAnsiTheme="majorHAnsi" w:cstheme="majorHAnsi"/>
          <w:b/>
        </w:rPr>
        <w:t>Launch</w:t>
      </w:r>
      <w:proofErr w:type="spellEnd"/>
      <w:r>
        <w:rPr>
          <w:rFonts w:asciiTheme="majorHAnsi" w:hAnsiTheme="majorHAnsi" w:cstheme="majorHAnsi"/>
        </w:rPr>
        <w:t xml:space="preserve"> en </w:t>
      </w:r>
      <w:proofErr w:type="spellStart"/>
      <w:r>
        <w:rPr>
          <w:rFonts w:asciiTheme="majorHAnsi" w:hAnsiTheme="majorHAnsi" w:cstheme="majorHAnsi"/>
        </w:rPr>
        <w:t>anaconda_prompt</w:t>
      </w:r>
      <w:proofErr w:type="spellEnd"/>
    </w:p>
    <w:p w14:paraId="5E9DA81F" w14:textId="386FDD74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drawing>
          <wp:inline distT="0" distB="0" distL="0" distR="0" wp14:anchorId="368F8D86" wp14:editId="3E6E3B23">
            <wp:extent cx="1487207" cy="1647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7970" cy="16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p w14:paraId="6A1B4AAC" w14:textId="25DF8ED3" w:rsidR="00683FD1" w:rsidRDefault="00683FD1" w:rsidP="00683FD1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683FD1">
        <w:rPr>
          <w:rFonts w:asciiTheme="majorHAnsi" w:hAnsiTheme="majorHAnsi" w:cstheme="majorHAnsi"/>
        </w:rPr>
        <w:t>Activar el entorno recién creado escribiendo el siguiente comando:</w:t>
      </w:r>
    </w:p>
    <w:p w14:paraId="0C76F7B7" w14:textId="660BA398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proofErr w:type="spellStart"/>
      <w:r w:rsidRPr="001A35F3">
        <w:rPr>
          <w:rFonts w:asciiTheme="majorHAnsi" w:hAnsiTheme="majorHAnsi" w:cstheme="majorHAnsi"/>
        </w:rPr>
        <w:t>conda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activate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pydata</w:t>
      </w:r>
      <w:proofErr w:type="spellEnd"/>
    </w:p>
    <w:p w14:paraId="678FE71E" w14:textId="7D5AFB2E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t>Verás que la consola ahora muestra al inicio de cada línea: (</w:t>
      </w:r>
      <w:proofErr w:type="spellStart"/>
      <w:r w:rsidRPr="001A35F3">
        <w:rPr>
          <w:rFonts w:asciiTheme="majorHAnsi" w:hAnsiTheme="majorHAnsi" w:cstheme="majorHAnsi"/>
        </w:rPr>
        <w:t>pydata</w:t>
      </w:r>
      <w:proofErr w:type="spellEnd"/>
      <w:r w:rsidRPr="001A35F3">
        <w:rPr>
          <w:rFonts w:asciiTheme="majorHAnsi" w:hAnsiTheme="majorHAnsi" w:cstheme="majorHAnsi"/>
        </w:rPr>
        <w:t>).</w:t>
      </w:r>
    </w:p>
    <w:p w14:paraId="693F4CB9" w14:textId="7DE152FF" w:rsidR="001A35F3" w:rsidRPr="001A35F3" w:rsidRDefault="001A35F3" w:rsidP="001A35F3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t xml:space="preserve">Instalar </w:t>
      </w:r>
      <w:proofErr w:type="spellStart"/>
      <w:r w:rsidRPr="001A35F3">
        <w:rPr>
          <w:rFonts w:asciiTheme="majorHAnsi" w:hAnsiTheme="majorHAnsi" w:cstheme="majorHAnsi"/>
        </w:rPr>
        <w:t>JupyterLab</w:t>
      </w:r>
      <w:proofErr w:type="spellEnd"/>
      <w:r w:rsidRPr="001A35F3">
        <w:rPr>
          <w:rFonts w:asciiTheme="majorHAnsi" w:hAnsiTheme="majorHAnsi" w:cstheme="majorHAnsi"/>
        </w:rPr>
        <w:t xml:space="preserve"> y librerías necesarias</w:t>
      </w:r>
    </w:p>
    <w:p w14:paraId="346D7419" w14:textId="4304498E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t xml:space="preserve">Desde la misma ventana de Anaconda </w:t>
      </w:r>
      <w:proofErr w:type="spellStart"/>
      <w:r w:rsidRPr="001A35F3">
        <w:rPr>
          <w:rFonts w:asciiTheme="majorHAnsi" w:hAnsiTheme="majorHAnsi" w:cstheme="majorHAnsi"/>
        </w:rPr>
        <w:t>Prompt</w:t>
      </w:r>
      <w:proofErr w:type="spellEnd"/>
      <w:r w:rsidRPr="001A35F3">
        <w:rPr>
          <w:rFonts w:asciiTheme="majorHAnsi" w:hAnsiTheme="majorHAnsi" w:cstheme="majorHAnsi"/>
        </w:rPr>
        <w:t>, ingresar los siguientes comandos uno a uno:</w:t>
      </w:r>
    </w:p>
    <w:p w14:paraId="71E6EA30" w14:textId="77777777" w:rsidR="001A35F3" w:rsidRPr="001A35F3" w:rsidRDefault="001A35F3" w:rsidP="001A35F3">
      <w:pPr>
        <w:pStyle w:val="NormalWeb"/>
        <w:spacing w:before="0" w:beforeAutospacing="0"/>
        <w:ind w:left="720"/>
        <w:rPr>
          <w:rFonts w:asciiTheme="majorHAnsi" w:hAnsiTheme="majorHAnsi" w:cstheme="majorHAnsi"/>
        </w:rPr>
      </w:pPr>
      <w:proofErr w:type="spellStart"/>
      <w:r w:rsidRPr="001A35F3">
        <w:rPr>
          <w:rFonts w:asciiTheme="majorHAnsi" w:hAnsiTheme="majorHAnsi" w:cstheme="majorHAnsi"/>
        </w:rPr>
        <w:t>conda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install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jupyterlab</w:t>
      </w:r>
      <w:proofErr w:type="spellEnd"/>
      <w:r w:rsidRPr="001A35F3">
        <w:rPr>
          <w:rFonts w:asciiTheme="majorHAnsi" w:hAnsiTheme="majorHAnsi" w:cstheme="majorHAnsi"/>
        </w:rPr>
        <w:t xml:space="preserve"> -y</w:t>
      </w:r>
    </w:p>
    <w:p w14:paraId="42B31EBC" w14:textId="77777777" w:rsidR="001A35F3" w:rsidRPr="001A35F3" w:rsidRDefault="001A35F3" w:rsidP="001A35F3">
      <w:pPr>
        <w:pStyle w:val="NormalWeb"/>
        <w:spacing w:before="0" w:beforeAutospacing="0"/>
        <w:ind w:left="720"/>
        <w:rPr>
          <w:rFonts w:asciiTheme="majorHAnsi" w:hAnsiTheme="majorHAnsi" w:cstheme="majorHAnsi"/>
        </w:rPr>
      </w:pPr>
      <w:proofErr w:type="spellStart"/>
      <w:r w:rsidRPr="001A35F3">
        <w:rPr>
          <w:rFonts w:asciiTheme="majorHAnsi" w:hAnsiTheme="majorHAnsi" w:cstheme="majorHAnsi"/>
        </w:rPr>
        <w:t>conda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install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nbformat</w:t>
      </w:r>
      <w:proofErr w:type="spellEnd"/>
      <w:r w:rsidRPr="001A35F3">
        <w:rPr>
          <w:rFonts w:asciiTheme="majorHAnsi" w:hAnsiTheme="majorHAnsi" w:cstheme="majorHAnsi"/>
        </w:rPr>
        <w:t xml:space="preserve"> -y</w:t>
      </w:r>
    </w:p>
    <w:p w14:paraId="6CAEF054" w14:textId="77777777" w:rsidR="001A35F3" w:rsidRPr="001A35F3" w:rsidRDefault="001A35F3" w:rsidP="001A35F3">
      <w:pPr>
        <w:pStyle w:val="NormalWeb"/>
        <w:spacing w:before="0" w:beforeAutospacing="0"/>
        <w:ind w:left="720"/>
        <w:rPr>
          <w:rFonts w:asciiTheme="majorHAnsi" w:hAnsiTheme="majorHAnsi" w:cstheme="majorHAnsi"/>
        </w:rPr>
      </w:pPr>
      <w:proofErr w:type="spellStart"/>
      <w:r w:rsidRPr="001A35F3">
        <w:rPr>
          <w:rFonts w:asciiTheme="majorHAnsi" w:hAnsiTheme="majorHAnsi" w:cstheme="majorHAnsi"/>
        </w:rPr>
        <w:t>conda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install</w:t>
      </w:r>
      <w:proofErr w:type="spellEnd"/>
      <w:r w:rsidRPr="001A35F3">
        <w:rPr>
          <w:rFonts w:asciiTheme="majorHAnsi" w:hAnsiTheme="majorHAnsi" w:cstheme="majorHAnsi"/>
        </w:rPr>
        <w:t xml:space="preserve"> notebook -y</w:t>
      </w:r>
    </w:p>
    <w:p w14:paraId="1686AED2" w14:textId="59FA1EFD" w:rsidR="001A35F3" w:rsidRDefault="001A35F3" w:rsidP="001A35F3">
      <w:pPr>
        <w:pStyle w:val="NormalWeb"/>
        <w:spacing w:before="0" w:beforeAutospacing="0"/>
        <w:ind w:left="720"/>
        <w:rPr>
          <w:rFonts w:asciiTheme="majorHAnsi" w:hAnsiTheme="majorHAnsi" w:cstheme="majorHAnsi"/>
        </w:rPr>
      </w:pPr>
      <w:proofErr w:type="spellStart"/>
      <w:r w:rsidRPr="001A35F3">
        <w:rPr>
          <w:rFonts w:asciiTheme="majorHAnsi" w:hAnsiTheme="majorHAnsi" w:cstheme="majorHAnsi"/>
        </w:rPr>
        <w:lastRenderedPageBreak/>
        <w:t>conda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install</w:t>
      </w:r>
      <w:proofErr w:type="spellEnd"/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</w:rPr>
        <w:t>ipykernel</w:t>
      </w:r>
      <w:proofErr w:type="spellEnd"/>
      <w:r w:rsidRPr="001A35F3">
        <w:rPr>
          <w:rFonts w:asciiTheme="majorHAnsi" w:hAnsiTheme="majorHAnsi" w:cstheme="majorHAnsi"/>
        </w:rPr>
        <w:t xml:space="preserve"> -y</w:t>
      </w:r>
    </w:p>
    <w:p w14:paraId="6B83A972" w14:textId="7B886F70" w:rsidR="001A35F3" w:rsidRDefault="001A35F3" w:rsidP="001A35F3">
      <w:pPr>
        <w:pStyle w:val="NormalWeb"/>
        <w:spacing w:before="0" w:beforeAutospacing="0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drawing>
          <wp:inline distT="0" distB="0" distL="0" distR="0" wp14:anchorId="3C281F1D" wp14:editId="3A34739C">
            <wp:extent cx="4678680" cy="3086088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032" cy="30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193" w14:textId="584A33A2" w:rsidR="001A35F3" w:rsidRDefault="001A35F3" w:rsidP="001A35F3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t>I</w:t>
      </w:r>
      <w:r>
        <w:rPr>
          <w:rFonts w:asciiTheme="majorHAnsi" w:hAnsiTheme="majorHAnsi" w:cstheme="majorHAnsi"/>
        </w:rPr>
        <w:t>nstalar</w:t>
      </w:r>
      <w:r w:rsidRPr="001A35F3">
        <w:rPr>
          <w:rFonts w:asciiTheme="majorHAnsi" w:hAnsiTheme="majorHAnsi" w:cstheme="majorHAnsi"/>
        </w:rPr>
        <w:t xml:space="preserve"> </w:t>
      </w:r>
      <w:proofErr w:type="spellStart"/>
      <w:r w:rsidRPr="001A35F3">
        <w:rPr>
          <w:rFonts w:asciiTheme="majorHAnsi" w:hAnsiTheme="majorHAnsi" w:cstheme="majorHAnsi"/>
          <w:b/>
        </w:rPr>
        <w:t>JupyterLab</w:t>
      </w:r>
      <w:proofErr w:type="spellEnd"/>
      <w:r w:rsidRPr="001A35F3">
        <w:rPr>
          <w:rFonts w:asciiTheme="majorHAnsi" w:hAnsiTheme="majorHAnsi" w:cstheme="majorHAnsi"/>
        </w:rPr>
        <w:t xml:space="preserve"> desde </w:t>
      </w:r>
      <w:proofErr w:type="spellStart"/>
      <w:r>
        <w:rPr>
          <w:rFonts w:asciiTheme="majorHAnsi" w:hAnsiTheme="majorHAnsi" w:cstheme="majorHAnsi"/>
        </w:rPr>
        <w:t>ANACONDA.NAVIGATOR</w:t>
      </w:r>
      <w:proofErr w:type="spellEnd"/>
    </w:p>
    <w:p w14:paraId="31ABB002" w14:textId="52EE0DAB" w:rsidR="001A35F3" w:rsidRDefault="001A35F3" w:rsidP="001A35F3">
      <w:pPr>
        <w:pStyle w:val="NormalWeb"/>
        <w:ind w:left="720"/>
        <w:rPr>
          <w:rFonts w:asciiTheme="majorHAnsi" w:hAnsiTheme="majorHAnsi" w:cstheme="majorHAnsi"/>
        </w:rPr>
      </w:pPr>
      <w:r w:rsidRPr="001A35F3">
        <w:rPr>
          <w:rFonts w:asciiTheme="majorHAnsi" w:hAnsiTheme="majorHAnsi" w:cstheme="majorHAnsi"/>
        </w:rPr>
        <w:drawing>
          <wp:inline distT="0" distB="0" distL="0" distR="0" wp14:anchorId="118F39C8" wp14:editId="196E74C7">
            <wp:extent cx="1706880" cy="193129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1651" cy="1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43D9" w14:textId="77777777" w:rsidR="00213DFB" w:rsidRDefault="00213DFB">
      <w:pPr>
        <w:jc w:val="left"/>
        <w:rPr>
          <w:rFonts w:asciiTheme="majorHAnsi" w:eastAsia="Times New Roman" w:hAnsiTheme="majorHAnsi" w:cstheme="majorHAnsi"/>
          <w:sz w:val="24"/>
          <w:szCs w:val="24"/>
          <w:lang w:val="es-BO" w:eastAsia="es-BO"/>
        </w:rPr>
      </w:pPr>
      <w:r>
        <w:rPr>
          <w:rFonts w:asciiTheme="majorHAnsi" w:hAnsiTheme="majorHAnsi" w:cstheme="majorHAnsi"/>
        </w:rPr>
        <w:br w:type="page"/>
      </w:r>
    </w:p>
    <w:p w14:paraId="06B13BA7" w14:textId="3243FEA1" w:rsidR="001A35F3" w:rsidRDefault="00C17B6C" w:rsidP="001A35F3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bookmarkStart w:id="0" w:name="_GoBack"/>
      <w:bookmarkEnd w:id="0"/>
      <w:r>
        <w:rPr>
          <w:rFonts w:asciiTheme="majorHAnsi" w:hAnsiTheme="majorHAnsi" w:cstheme="majorHAnsi"/>
        </w:rPr>
        <w:lastRenderedPageBreak/>
        <w:t xml:space="preserve">Iniciar </w:t>
      </w:r>
      <w:proofErr w:type="spellStart"/>
      <w:r w:rsidRPr="00C17B6C">
        <w:rPr>
          <w:rFonts w:asciiTheme="majorHAnsi" w:hAnsiTheme="majorHAnsi" w:cstheme="majorHAnsi"/>
          <w:b/>
        </w:rPr>
        <w:t>JupyterLab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Launch</w:t>
      </w:r>
      <w:proofErr w:type="spellEnd"/>
    </w:p>
    <w:p w14:paraId="106D97E8" w14:textId="77777777" w:rsidR="00C17B6C" w:rsidRDefault="00C17B6C" w:rsidP="00C17B6C">
      <w:pPr>
        <w:pStyle w:val="NormalWeb"/>
        <w:ind w:left="720"/>
        <w:rPr>
          <w:rFonts w:asciiTheme="majorHAnsi" w:hAnsiTheme="majorHAnsi" w:cstheme="majorHAnsi"/>
        </w:rPr>
      </w:pPr>
      <w:r w:rsidRPr="00C17B6C">
        <w:rPr>
          <w:rFonts w:asciiTheme="majorHAnsi" w:hAnsiTheme="majorHAnsi" w:cstheme="majorHAnsi"/>
        </w:rPr>
        <w:drawing>
          <wp:inline distT="0" distB="0" distL="0" distR="0" wp14:anchorId="7DDFD9CB" wp14:editId="76644A57">
            <wp:extent cx="1920240" cy="2184839"/>
            <wp:effectExtent l="0" t="0" r="381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1747" cy="21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0B59" w14:textId="6F36FDFA" w:rsidR="00C17B6C" w:rsidRDefault="00C17B6C" w:rsidP="001A35F3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Abrir el archivo proporcionado en clase:</w:t>
      </w:r>
    </w:p>
    <w:p w14:paraId="2BBA5C34" w14:textId="151CB06B" w:rsidR="00C17B6C" w:rsidRDefault="00213DFB" w:rsidP="00C17B6C">
      <w:pPr>
        <w:pStyle w:val="NormalWeb"/>
        <w:ind w:left="720"/>
        <w:rPr>
          <w:rFonts w:asciiTheme="majorHAnsi" w:hAnsiTheme="majorHAnsi" w:cstheme="majorHAnsi"/>
        </w:rPr>
      </w:pPr>
      <w:r w:rsidRPr="00213DFB">
        <w:rPr>
          <w:rFonts w:asciiTheme="majorHAnsi" w:hAnsiTheme="majorHAnsi" w:cstheme="majorHAnsi"/>
        </w:rPr>
        <w:drawing>
          <wp:inline distT="0" distB="0" distL="0" distR="0" wp14:anchorId="08A8C168" wp14:editId="1D239D83">
            <wp:extent cx="2799092" cy="2373630"/>
            <wp:effectExtent l="0" t="0" r="127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361" cy="23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AA2" w14:textId="6351EBF4" w:rsidR="00C17B6C" w:rsidRDefault="007F0619" w:rsidP="001A35F3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Aceptar el </w:t>
      </w:r>
      <w:proofErr w:type="spellStart"/>
      <w:r>
        <w:rPr>
          <w:rFonts w:asciiTheme="majorHAnsi" w:hAnsiTheme="majorHAnsi" w:cstheme="majorHAnsi"/>
        </w:rPr>
        <w:t>Kernet</w:t>
      </w:r>
      <w:proofErr w:type="spellEnd"/>
      <w:r>
        <w:rPr>
          <w:rFonts w:asciiTheme="majorHAnsi" w:hAnsiTheme="majorHAnsi" w:cstheme="majorHAnsi"/>
        </w:rPr>
        <w:t xml:space="preserve"> a Python 3:</w:t>
      </w:r>
    </w:p>
    <w:p w14:paraId="5DB82C9C" w14:textId="17A30B0F" w:rsidR="007F0619" w:rsidRDefault="007F0619" w:rsidP="007F0619">
      <w:pPr>
        <w:pStyle w:val="NormalWeb"/>
        <w:ind w:left="720"/>
        <w:rPr>
          <w:rFonts w:asciiTheme="majorHAnsi" w:hAnsiTheme="majorHAnsi" w:cstheme="majorHAnsi"/>
        </w:rPr>
      </w:pPr>
      <w:r w:rsidRPr="00C17B6C">
        <w:rPr>
          <w:rFonts w:asciiTheme="majorHAnsi" w:hAnsiTheme="majorHAnsi" w:cstheme="majorHAnsi"/>
        </w:rPr>
        <w:drawing>
          <wp:inline distT="0" distB="0" distL="0" distR="0" wp14:anchorId="63147EF6" wp14:editId="24577DA9">
            <wp:extent cx="3368040" cy="1341759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123" cy="13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68F3" w14:textId="77777777" w:rsidR="00213DFB" w:rsidRDefault="00213DFB">
      <w:pPr>
        <w:jc w:val="left"/>
        <w:rPr>
          <w:rFonts w:asciiTheme="majorHAnsi" w:eastAsia="Times New Roman" w:hAnsiTheme="majorHAnsi" w:cstheme="majorHAnsi"/>
          <w:sz w:val="24"/>
          <w:szCs w:val="24"/>
          <w:lang w:val="es-BO" w:eastAsia="es-BO"/>
        </w:rPr>
      </w:pPr>
      <w:r>
        <w:rPr>
          <w:rFonts w:asciiTheme="majorHAnsi" w:hAnsiTheme="majorHAnsi" w:cstheme="majorHAnsi"/>
        </w:rPr>
        <w:br w:type="page"/>
      </w:r>
    </w:p>
    <w:p w14:paraId="38F8822E" w14:textId="7A5E6DA6" w:rsidR="007F0619" w:rsidRDefault="007F0619" w:rsidP="007F0619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Ejecutar los </w:t>
      </w:r>
      <w:r>
        <w:rPr>
          <w:rFonts w:asciiTheme="majorHAnsi" w:hAnsiTheme="majorHAnsi" w:cstheme="majorHAnsi"/>
        </w:rPr>
        <w:t>códigos</w:t>
      </w:r>
      <w:r>
        <w:rPr>
          <w:rFonts w:asciiTheme="majorHAnsi" w:hAnsiTheme="majorHAnsi" w:cstheme="majorHAnsi"/>
        </w:rPr>
        <w:t xml:space="preserve"> de ejemplo:</w:t>
      </w:r>
    </w:p>
    <w:p w14:paraId="32A64714" w14:textId="71761AE4" w:rsidR="007F0619" w:rsidRDefault="007F0619" w:rsidP="007F0619">
      <w:pPr>
        <w:pStyle w:val="NormalWeb"/>
        <w:ind w:left="720"/>
        <w:rPr>
          <w:rFonts w:asciiTheme="majorHAnsi" w:hAnsiTheme="majorHAnsi" w:cstheme="majorHAnsi"/>
        </w:rPr>
      </w:pPr>
      <w:r w:rsidRPr="007F0619">
        <w:rPr>
          <w:rFonts w:asciiTheme="majorHAnsi" w:hAnsiTheme="majorHAnsi" w:cstheme="majorHAnsi"/>
        </w:rPr>
        <w:drawing>
          <wp:inline distT="0" distB="0" distL="0" distR="0" wp14:anchorId="5AF29589" wp14:editId="3FB350C3">
            <wp:extent cx="4488180" cy="1670081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831" cy="16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E83" w14:textId="77777777" w:rsidR="007F0619" w:rsidRPr="00683FD1" w:rsidRDefault="007F0619" w:rsidP="007F0619">
      <w:pPr>
        <w:pStyle w:val="NormalWeb"/>
        <w:ind w:left="720"/>
        <w:rPr>
          <w:rFonts w:asciiTheme="majorHAnsi" w:hAnsiTheme="majorHAnsi" w:cstheme="majorHAnsi"/>
        </w:rPr>
      </w:pPr>
    </w:p>
    <w:p w14:paraId="08838C39" w14:textId="77777777" w:rsidR="00683FD1" w:rsidRPr="00AC2725" w:rsidRDefault="00683FD1" w:rsidP="00AC2725">
      <w:pPr>
        <w:pStyle w:val="NormalWeb"/>
        <w:rPr>
          <w:rFonts w:asciiTheme="majorHAnsi" w:hAnsiTheme="majorHAnsi" w:cstheme="majorHAnsi"/>
        </w:rPr>
      </w:pPr>
    </w:p>
    <w:sectPr w:rsidR="00683FD1" w:rsidRPr="00AC2725" w:rsidSect="00034616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8FFEB" w14:textId="77777777" w:rsidR="009B15DD" w:rsidRDefault="009B15DD" w:rsidP="00BC1168">
      <w:pPr>
        <w:spacing w:after="0" w:line="240" w:lineRule="auto"/>
      </w:pPr>
      <w:r>
        <w:separator/>
      </w:r>
    </w:p>
  </w:endnote>
  <w:endnote w:type="continuationSeparator" w:id="0">
    <w:p w14:paraId="07DEDE92" w14:textId="77777777" w:rsidR="009B15DD" w:rsidRDefault="009B15DD" w:rsidP="00B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26296" w14:textId="77777777" w:rsidR="009B15DD" w:rsidRDefault="009B15DD" w:rsidP="00BC1168">
      <w:pPr>
        <w:spacing w:after="0" w:line="240" w:lineRule="auto"/>
      </w:pPr>
      <w:r>
        <w:separator/>
      </w:r>
    </w:p>
  </w:footnote>
  <w:footnote w:type="continuationSeparator" w:id="0">
    <w:p w14:paraId="70D1D508" w14:textId="77777777" w:rsidR="009B15DD" w:rsidRDefault="009B15DD" w:rsidP="00BC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C1B3A" w14:textId="24D352CD" w:rsidR="00BC1168" w:rsidRPr="00BC1168" w:rsidRDefault="00BC1168" w:rsidP="00BC1168">
    <w:pPr>
      <w:pStyle w:val="Encabezado"/>
      <w:rPr>
        <w:lang w:val="es-BO"/>
      </w:rPr>
    </w:pPr>
  </w:p>
  <w:tbl>
    <w:tblPr>
      <w:tblStyle w:val="Tablaconcuadrcula"/>
      <w:tblW w:w="3671" w:type="pct"/>
      <w:tblInd w:w="16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4"/>
      <w:gridCol w:w="5189"/>
    </w:tblGrid>
    <w:tr w:rsidR="00BC1168" w:rsidRPr="00AC2725" w14:paraId="7C0393BB" w14:textId="77777777" w:rsidTr="00600C70">
      <w:tc>
        <w:tcPr>
          <w:tcW w:w="6236" w:type="dxa"/>
          <w:gridSpan w:val="2"/>
        </w:tcPr>
        <w:p w14:paraId="599D20E3" w14:textId="77777777" w:rsidR="00BC1168" w:rsidRPr="00BC1168" w:rsidRDefault="00BC1168" w:rsidP="00BC1168">
          <w:pPr>
            <w:pStyle w:val="Encabezado"/>
            <w:jc w:val="center"/>
            <w:rPr>
              <w:sz w:val="18"/>
              <w:szCs w:val="20"/>
              <w:lang w:val="es-BO"/>
            </w:rPr>
          </w:pPr>
          <w:r w:rsidRPr="00BC1168">
            <w:rPr>
              <w:rFonts w:ascii="Arial" w:eastAsia="Arial" w:hAnsi="Arial" w:cs="Arial"/>
              <w:b/>
              <w:color w:val="3C4043"/>
              <w:sz w:val="18"/>
              <w:szCs w:val="20"/>
              <w:lang w:val="es-BO"/>
            </w:rPr>
            <w:t>DIPLOMADO EN INGENIERÍA DE DATOS Y SQL</w:t>
          </w:r>
        </w:p>
      </w:tc>
    </w:tr>
    <w:tr w:rsidR="00BC1168" w:rsidRPr="00BC1168" w14:paraId="6E773D1D" w14:textId="77777777" w:rsidTr="00600C70">
      <w:tc>
        <w:tcPr>
          <w:tcW w:w="1135" w:type="dxa"/>
        </w:tcPr>
        <w:p w14:paraId="30476306" w14:textId="77777777" w:rsidR="00BC1168" w:rsidRPr="00BC1168" w:rsidRDefault="00BC1168" w:rsidP="00BC1168">
          <w:pPr>
            <w:pStyle w:val="Encabezado"/>
            <w:rPr>
              <w:b/>
              <w:sz w:val="18"/>
              <w:szCs w:val="20"/>
              <w:lang w:val="es-BO"/>
            </w:rPr>
          </w:pPr>
          <w:r w:rsidRPr="00BC1168">
            <w:rPr>
              <w:b/>
              <w:sz w:val="18"/>
              <w:szCs w:val="20"/>
              <w:lang w:val="es-BO"/>
            </w:rPr>
            <w:t>MODULO:</w:t>
          </w:r>
        </w:p>
      </w:tc>
      <w:tc>
        <w:tcPr>
          <w:tcW w:w="5101" w:type="dxa"/>
        </w:tcPr>
        <w:p w14:paraId="3DAE9AD9" w14:textId="77777777" w:rsidR="00BC1168" w:rsidRPr="00BC1168" w:rsidRDefault="00BC1168" w:rsidP="00BC1168">
          <w:pPr>
            <w:pStyle w:val="Encabezado"/>
            <w:rPr>
              <w:sz w:val="18"/>
              <w:szCs w:val="20"/>
              <w:lang w:val="es-BO"/>
            </w:rPr>
          </w:pPr>
          <w:r w:rsidRPr="00BC1168">
            <w:rPr>
              <w:sz w:val="18"/>
              <w:szCs w:val="20"/>
              <w:lang w:val="es-BO"/>
            </w:rPr>
            <w:t>PROGRAMACIÓN PYTHON</w:t>
          </w:r>
        </w:p>
      </w:tc>
    </w:tr>
    <w:tr w:rsidR="00BC1168" w:rsidRPr="00BC1168" w14:paraId="668149FB" w14:textId="77777777" w:rsidTr="00600C70">
      <w:tc>
        <w:tcPr>
          <w:tcW w:w="1135" w:type="dxa"/>
        </w:tcPr>
        <w:p w14:paraId="6F7069E8" w14:textId="77777777" w:rsidR="00BC1168" w:rsidRPr="00BC1168" w:rsidRDefault="00BC1168" w:rsidP="00BC1168">
          <w:pPr>
            <w:pStyle w:val="Encabezado"/>
            <w:rPr>
              <w:b/>
              <w:sz w:val="18"/>
              <w:szCs w:val="20"/>
              <w:lang w:val="es-BO"/>
            </w:rPr>
          </w:pPr>
          <w:r w:rsidRPr="00BC1168">
            <w:rPr>
              <w:b/>
              <w:sz w:val="18"/>
              <w:szCs w:val="20"/>
              <w:lang w:val="es-BO"/>
            </w:rPr>
            <w:t>DOCENTE:</w:t>
          </w:r>
        </w:p>
      </w:tc>
      <w:tc>
        <w:tcPr>
          <w:tcW w:w="5101" w:type="dxa"/>
        </w:tcPr>
        <w:p w14:paraId="469BEA88" w14:textId="77777777" w:rsidR="00BC1168" w:rsidRPr="00BC1168" w:rsidRDefault="00BC1168" w:rsidP="00BC1168">
          <w:pPr>
            <w:rPr>
              <w:sz w:val="18"/>
              <w:szCs w:val="20"/>
              <w:lang w:val="es-BO"/>
            </w:rPr>
          </w:pPr>
          <w:proofErr w:type="spellStart"/>
          <w:r w:rsidRPr="00BC1168">
            <w:rPr>
              <w:sz w:val="18"/>
              <w:szCs w:val="20"/>
              <w:lang w:val="es-BO"/>
            </w:rPr>
            <w:t>MSc</w:t>
          </w:r>
          <w:proofErr w:type="spellEnd"/>
          <w:r w:rsidRPr="00BC1168">
            <w:rPr>
              <w:sz w:val="18"/>
              <w:szCs w:val="20"/>
              <w:lang w:val="es-BO"/>
            </w:rPr>
            <w:t>. Marcelo Pinto Macedo</w:t>
          </w:r>
        </w:p>
      </w:tc>
    </w:tr>
  </w:tbl>
  <w:p w14:paraId="09001594" w14:textId="77777777" w:rsidR="00BC1168" w:rsidRPr="00BC1168" w:rsidRDefault="00BC1168" w:rsidP="00BC1168">
    <w:pPr>
      <w:pStyle w:val="Encabezado"/>
      <w:rPr>
        <w:lang w:val="es-BO"/>
      </w:rPr>
    </w:pPr>
    <w:r w:rsidRPr="00BC1168">
      <w:rPr>
        <w:noProof/>
        <w:lang w:val="es-BO"/>
      </w:rPr>
      <w:drawing>
        <wp:anchor distT="0" distB="0" distL="114300" distR="114300" simplePos="0" relativeHeight="251660288" behindDoc="0" locked="0" layoutInCell="1" allowOverlap="1" wp14:anchorId="6E26E84C" wp14:editId="65AAACDC">
          <wp:simplePos x="0" y="0"/>
          <wp:positionH relativeFrom="column">
            <wp:posOffset>-942975</wp:posOffset>
          </wp:positionH>
          <wp:positionV relativeFrom="paragraph">
            <wp:posOffset>-613410</wp:posOffset>
          </wp:positionV>
          <wp:extent cx="1795425" cy="662940"/>
          <wp:effectExtent l="0" t="0" r="0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425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1168">
      <w:rPr>
        <w:noProof/>
        <w:lang w:val="es-BO"/>
      </w:rPr>
      <w:drawing>
        <wp:anchor distT="0" distB="0" distL="114300" distR="114300" simplePos="0" relativeHeight="251659264" behindDoc="0" locked="0" layoutInCell="1" hidden="0" allowOverlap="1" wp14:anchorId="5FB65A7F" wp14:editId="71BAAD86">
          <wp:simplePos x="0" y="0"/>
          <wp:positionH relativeFrom="column">
            <wp:posOffset>5213350</wp:posOffset>
          </wp:positionH>
          <wp:positionV relativeFrom="paragraph">
            <wp:posOffset>-785223</wp:posOffset>
          </wp:positionV>
          <wp:extent cx="685800" cy="981075"/>
          <wp:effectExtent l="0" t="0" r="0" b="0"/>
          <wp:wrapNone/>
          <wp:docPr id="35" name="image3.png" descr="E:\imagenes para certi\pos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E:\imagenes para certi\post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85AA9"/>
    <w:multiLevelType w:val="hybridMultilevel"/>
    <w:tmpl w:val="792AE2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531A24"/>
    <w:multiLevelType w:val="multilevel"/>
    <w:tmpl w:val="E8FEE5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C2684"/>
    <w:multiLevelType w:val="multilevel"/>
    <w:tmpl w:val="1D1C14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C68FF"/>
    <w:multiLevelType w:val="multilevel"/>
    <w:tmpl w:val="D9122E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902AAD"/>
    <w:multiLevelType w:val="multilevel"/>
    <w:tmpl w:val="D08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D715AD"/>
    <w:multiLevelType w:val="multilevel"/>
    <w:tmpl w:val="6456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9714A"/>
    <w:multiLevelType w:val="multilevel"/>
    <w:tmpl w:val="CB286F1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24D64"/>
    <w:multiLevelType w:val="multilevel"/>
    <w:tmpl w:val="246EDA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408B7"/>
    <w:multiLevelType w:val="multilevel"/>
    <w:tmpl w:val="9F109F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B2E52"/>
    <w:multiLevelType w:val="multilevel"/>
    <w:tmpl w:val="ED7414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5B70"/>
    <w:rsid w:val="0015074B"/>
    <w:rsid w:val="001A35F3"/>
    <w:rsid w:val="00213DFB"/>
    <w:rsid w:val="00216EDF"/>
    <w:rsid w:val="002230BD"/>
    <w:rsid w:val="0029639D"/>
    <w:rsid w:val="002F64AC"/>
    <w:rsid w:val="00326F90"/>
    <w:rsid w:val="00683FD1"/>
    <w:rsid w:val="006B3170"/>
    <w:rsid w:val="007F0619"/>
    <w:rsid w:val="009B15DD"/>
    <w:rsid w:val="009C2D7D"/>
    <w:rsid w:val="009F0D55"/>
    <w:rsid w:val="00A9404D"/>
    <w:rsid w:val="00AA1D8D"/>
    <w:rsid w:val="00AC2725"/>
    <w:rsid w:val="00B3378D"/>
    <w:rsid w:val="00B47730"/>
    <w:rsid w:val="00BC1168"/>
    <w:rsid w:val="00C16DA3"/>
    <w:rsid w:val="00C17B6C"/>
    <w:rsid w:val="00CB0664"/>
    <w:rsid w:val="00CD1B8F"/>
    <w:rsid w:val="00CF41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D9A8D"/>
  <w14:defaultImageDpi w14:val="300"/>
  <w15:docId w15:val="{012F4E7A-F75C-4D26-BC05-C16C555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6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1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C11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230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styleId="CdigoHTML">
    <w:name w:val="HTML Code"/>
    <w:basedOn w:val="Fuentedeprrafopredeter"/>
    <w:uiPriority w:val="99"/>
    <w:semiHidden/>
    <w:unhideWhenUsed/>
    <w:rsid w:val="002230BD"/>
    <w:rPr>
      <w:rFonts w:ascii="Courier New" w:eastAsia="Times New Roman" w:hAnsi="Courier New" w:cs="Courier New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2230B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2230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83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CF2F6-D369-473D-AD66-597C3BE1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219</Words>
  <Characters>1208</Characters>
  <Application>Microsoft Office Word</Application>
  <DocSecurity>0</DocSecurity>
  <Lines>48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Marcelo Pinto Macedo</cp:lastModifiedBy>
  <cp:revision>5</cp:revision>
  <cp:lastPrinted>2025-06-04T16:33:00Z</cp:lastPrinted>
  <dcterms:created xsi:type="dcterms:W3CDTF">2025-06-12T23:21:00Z</dcterms:created>
  <dcterms:modified xsi:type="dcterms:W3CDTF">2025-06-13T00:18:00Z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79895bf3-1f8c-48f1-bb2d-e24121294ea2</vt:lpwstr>
  </property>
</Properties>
</file>